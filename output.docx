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Procedures</w:t>
      </w:r>
    </w:p>
    <w:p>
      <w:pPr>
        <w:pStyle w:val="ListBullet"/>
      </w:pPr>
      <w:r>
        <w:t>Name: pie</w:t>
        <w:tab/>
        <w:t xml:space="preserve"> Page: 113</w:t>
      </w:r>
    </w:p>
    <w:p>
      <w:pPr>
        <w:pStyle w:val="ListBullet"/>
      </w:pPr>
      <w:r>
        <w:t>Name: Ultrasound Therapy</w:t>
        <w:tab/>
        <w:t xml:space="preserve"> Page: 25</w:t>
      </w:r>
    </w:p>
    <w:p>
      <w:pPr>
        <w:pStyle w:val="ListBullet"/>
      </w:pPr>
      <w:r>
        <w:t>Name: DVT PRO</w:t>
        <w:tab/>
        <w:t xml:space="preserve"> Page: 25</w:t>
      </w:r>
    </w:p>
    <w:p>
      <w:pPr>
        <w:pStyle w:val="ListBullet"/>
      </w:pPr>
      <w:r>
        <w:t>Name: IS</w:t>
        <w:tab/>
        <w:t xml:space="preserve"> Page: 25</w:t>
      </w:r>
    </w:p>
    <w:p>
      <w:pPr>
        <w:pStyle w:val="ListBullet"/>
      </w:pPr>
      <w:r>
        <w:t>Name: Compression Device</w:t>
        <w:tab/>
        <w:t xml:space="preserve"> Page: 25</w:t>
      </w:r>
    </w:p>
    <w:p>
      <w:pPr>
        <w:pStyle w:val="ListBullet"/>
      </w:pPr>
      <w:r>
        <w:t>Name: SCD</w:t>
        <w:tab/>
        <w:t xml:space="preserve"> Page: 25</w:t>
      </w:r>
    </w:p>
    <w:p>
      <w:pPr>
        <w:pStyle w:val="ListBullet"/>
      </w:pPr>
      <w:r>
        <w:t>Name: Sub</w:t>
        <w:tab/>
        <w:t xml:space="preserve"> Page: 25</w:t>
      </w:r>
    </w:p>
    <w:p>
      <w:pPr>
        <w:pStyle w:val="ListBullet"/>
      </w:pPr>
      <w:r>
        <w:t>Name: prophylaxis</w:t>
        <w:tab/>
        <w:t xml:space="preserve"> Page: 25</w:t>
      </w:r>
    </w:p>
    <w:p>
      <w:pPr>
        <w:pStyle w:val="ListBullet"/>
      </w:pPr>
      <w:r>
        <w:t>Name: prophylaxis</w:t>
        <w:tab/>
        <w:t xml:space="preserve"> Page: 25</w:t>
      </w:r>
    </w:p>
    <w:p>
      <w:pPr>
        <w:pStyle w:val="ListBullet"/>
      </w:pPr>
      <w:r>
        <w:t>Name: Prophyl</w:t>
        <w:tab/>
        <w:t xml:space="preserve"> Page: 25</w:t>
      </w:r>
    </w:p>
    <w:p>
      <w:pPr>
        <w:pStyle w:val="ListBullet"/>
      </w:pPr>
      <w:r>
        <w:t>Name: -Op Machine Check</w:t>
        <w:tab/>
        <w:t xml:space="preserve"> Page: 27</w:t>
      </w:r>
    </w:p>
    <w:p>
      <w:pPr>
        <w:pStyle w:val="ListBullet"/>
      </w:pPr>
      <w:r>
        <w:t>Name: tal_fuf</w:t>
        <w:tab/>
        <w:t xml:space="preserve"> Page: 27</w:t>
      </w:r>
    </w:p>
    <w:p>
      <w:pPr>
        <w:pStyle w:val="ListBullet"/>
      </w:pPr>
      <w:r>
        <w:t>Name: Aneggipsia</w:t>
        <w:tab/>
        <w:t xml:space="preserve"> Page: 27</w:t>
      </w:r>
    </w:p>
    <w:p>
      <w:pPr>
        <w:pStyle w:val="ListBullet"/>
      </w:pPr>
      <w:r>
        <w:t>Name: MAC</w:t>
        <w:tab/>
        <w:t xml:space="preserve"> Page: 27</w:t>
      </w:r>
    </w:p>
    <w:p>
      <w:pPr>
        <w:pStyle w:val="ListBullet"/>
      </w:pPr>
      <w:r>
        <w:t>Name: airway pressure therapy titration</w:t>
        <w:tab/>
        <w:t xml:space="preserve"> Page: 52</w:t>
      </w:r>
    </w:p>
    <w:p>
      <w:pPr>
        <w:pStyle w:val="ListBullet"/>
      </w:pPr>
      <w:r>
        <w:t>Name: maxillomandibular advancement</w:t>
        <w:tab/>
        <w:t xml:space="preserve"> Page: 52</w:t>
      </w:r>
    </w:p>
    <w:p>
      <w:pPr>
        <w:pStyle w:val="ListBullet"/>
      </w:pPr>
      <w:r>
        <w:t>Name: mandibular advancement</w:t>
        <w:tab/>
        <w:t xml:space="preserve"> Page: 52</w:t>
      </w:r>
    </w:p>
    <w:p>
      <w:pPr>
        <w:pStyle w:val="ListBullet"/>
      </w:pPr>
      <w:r>
        <w:t>Name: therapy</w:t>
        <w:tab/>
        <w:t xml:space="preserve"> Page: 52</w:t>
      </w:r>
    </w:p>
    <w:p>
      <w:pPr>
        <w:pStyle w:val="ListBullet"/>
      </w:pPr>
      <w:r>
        <w:t>Name: aspiration</w:t>
        <w:tab/>
        <w:t xml:space="preserve"> Page: 55</w:t>
      </w:r>
    </w:p>
    <w:p>
      <w:pPr>
        <w:pStyle w:val="ListBullet"/>
      </w:pPr>
      <w:r>
        <w:t>Name: tonsillectomy</w:t>
        <w:tab/>
        <w:t xml:space="preserve"> Page: 55</w:t>
      </w:r>
    </w:p>
    <w:p>
      <w:pPr>
        <w:pStyle w:val="ListBullet"/>
      </w:pPr>
      <w:r>
        <w:t>Name: surgical aftercare</w:t>
        <w:tab/>
        <w:t xml:space="preserve"> Page: 119</w:t>
      </w:r>
    </w:p>
    <w:p>
      <w:pPr>
        <w:pStyle w:val="ListBullet"/>
      </w:pPr>
      <w:r>
        <w:t>Name: arterial line</w:t>
        <w:tab/>
        <w:t xml:space="preserve"> Page: 55</w:t>
      </w:r>
    </w:p>
    <w:p>
      <w:pPr>
        <w:pStyle w:val="ListBullet"/>
      </w:pPr>
      <w:r>
        <w:t>Name: URGERY</w:t>
        <w:tab/>
        <w:t xml:space="preserve"> Page: 119</w:t>
      </w:r>
    </w:p>
    <w:p>
      <w:pPr>
        <w:pStyle w:val="ListBullet"/>
      </w:pPr>
      <w:r>
        <w:t>Name: lumbar puncture</w:t>
        <w:tab/>
        <w:t xml:space="preserve"> Page: 55</w:t>
      </w:r>
    </w:p>
    <w:p>
      <w:pPr>
        <w:pStyle w:val="ListBullet"/>
      </w:pPr>
      <w:r>
        <w:t>Name: laparoscopy</w:t>
        <w:tab/>
        <w:t xml:space="preserve"> Page: 55</w:t>
      </w:r>
    </w:p>
    <w:p>
      <w:pPr>
        <w:pStyle w:val="ListBullet"/>
      </w:pPr>
      <w:r>
        <w:t>Name: sterno</w:t>
        <w:tab/>
        <w:t xml:space="preserve"> Page: 55</w:t>
      </w:r>
    </w:p>
    <w:p>
      <w:pPr>
        <w:pStyle w:val="ListBullet"/>
      </w:pPr>
      <w:r>
        <w:t>Name: Out</w:t>
        <w:tab/>
        <w:t xml:space="preserve"> Page: 55</w:t>
      </w:r>
    </w:p>
    <w:p>
      <w:pPr>
        <w:pStyle w:val="ListBullet"/>
      </w:pPr>
      <w:r>
        <w:t>Name: endoscopy</w:t>
        <w:tab/>
        <w:t xml:space="preserve"> Page: 55</w:t>
      </w:r>
    </w:p>
    <w:p>
      <w:pPr>
        <w:pStyle w:val="ListBullet"/>
      </w:pPr>
      <w:r>
        <w:t>Name: sleep physician</w:t>
        <w:tab/>
        <w:t xml:space="preserve"> Page: 53</w:t>
      </w:r>
    </w:p>
    <w:p>
      <w:pPr>
        <w:pStyle w:val="ListBullet"/>
      </w:pPr>
      <w:r>
        <w:t>Name: laparotomy</w:t>
        <w:tab/>
        <w:t xml:space="preserve"> Page: 55</w:t>
      </w:r>
    </w:p>
    <w:p>
      <w:pPr>
        <w:pStyle w:val="ListBullet"/>
      </w:pPr>
      <w:r>
        <w:t>Name: hemorrhoidectomy</w:t>
        <w:tab/>
        <w:t xml:space="preserve"> Page: 55</w:t>
      </w:r>
    </w:p>
    <w:p>
      <w:pPr>
        <w:pStyle w:val="ListBullet"/>
      </w:pPr>
      <w:r>
        <w:t>Name: CVC line</w:t>
        <w:tab/>
        <w:t xml:space="preserve"> Page: 55</w:t>
      </w:r>
    </w:p>
    <w:p>
      <w:pPr>
        <w:pStyle w:val="ListBullet"/>
      </w:pPr>
      <w:r>
        <w:t>Name: catheteriza</w:t>
        <w:tab/>
        <w:t xml:space="preserve"> Page: 55</w:t>
      </w:r>
    </w:p>
    <w:p>
      <w:pPr>
        <w:pStyle w:val="ListBullet"/>
      </w:pPr>
      <w:r>
        <w:t>Name: puncture</w:t>
        <w:tab/>
        <w:t xml:space="preserve"> Page: 55</w:t>
      </w:r>
    </w:p>
    <w:p>
      <w:pPr>
        <w:pStyle w:val="ListBullet"/>
      </w:pPr>
      <w:r>
        <w:t>Name: stretching</w:t>
        <w:tab/>
        <w:t xml:space="preserve"> Page: 60</w:t>
      </w:r>
    </w:p>
    <w:p>
      <w:pPr>
        <w:pStyle w:val="ListBullet"/>
      </w:pPr>
      <w:r>
        <w:t>Name: tube</w:t>
        <w:tab/>
        <w:t xml:space="preserve"> Page: 55</w:t>
      </w:r>
    </w:p>
    <w:p>
      <w:pPr>
        <w:pStyle w:val="ListBullet"/>
      </w:pPr>
      <w:r>
        <w:t>Name: girdle</w:t>
        <w:tab/>
        <w:t xml:space="preserve"> Page: 60</w:t>
      </w:r>
    </w:p>
    <w:p>
      <w:pPr>
        <w:pStyle w:val="ListBullet"/>
      </w:pPr>
      <w:r>
        <w:t>Name: pool therapy</w:t>
        <w:tab/>
        <w:t xml:space="preserve"> Page: 60</w:t>
      </w:r>
    </w:p>
    <w:p>
      <w:pPr>
        <w:pStyle w:val="ListBullet"/>
      </w:pPr>
      <w:r>
        <w:t>Name: pool therapy</w:t>
        <w:tab/>
        <w:t xml:space="preserve"> Page: 60</w:t>
      </w:r>
    </w:p>
    <w:p>
      <w:pPr>
        <w:pStyle w:val="ListBullet"/>
      </w:pPr>
      <w:r>
        <w:t>Name: physical therapy</w:t>
        <w:tab/>
        <w:t xml:space="preserve"> Page: 60</w:t>
      </w:r>
    </w:p>
    <w:p>
      <w:pPr>
        <w:pStyle w:val="ListBullet"/>
      </w:pPr>
      <w:r>
        <w:t>Name: Pro</w:t>
        <w:tab/>
        <w:t xml:space="preserve"> Page: 35</w:t>
      </w:r>
    </w:p>
    <w:p>
      <w:pPr>
        <w:pStyle w:val="ListBullet"/>
      </w:pPr>
      <w:r>
        <w:t>Name: axis</w:t>
        <w:tab/>
        <w:t xml:space="preserve"> Page: 35</w:t>
      </w:r>
    </w:p>
    <w:p>
      <w:pPr>
        <w:pStyle w:val="ListBullet"/>
      </w:pPr>
      <w:r>
        <w:t>Name: Prophylaxis</w:t>
        <w:tab/>
        <w:t xml:space="preserve"> Page: 35</w:t>
      </w:r>
    </w:p>
    <w:p>
      <w:pPr>
        <w:pStyle w:val="ListBullet"/>
      </w:pPr>
      <w:r>
        <w:t>Name: prophylaxis</w:t>
        <w:tab/>
        <w:t xml:space="preserve"> Page: 35</w:t>
      </w:r>
    </w:p>
    <w:p>
      <w:pPr>
        <w:pStyle w:val="ListBullet"/>
      </w:pPr>
      <w:r>
        <w:t>Name: CPM Machine</w:t>
        <w:tab/>
        <w:t xml:space="preserve"> Page: 37</w:t>
      </w:r>
    </w:p>
    <w:p>
      <w:pPr>
        <w:pStyle w:val="ListBullet"/>
      </w:pPr>
      <w:r>
        <w:t>Name: Cryotherapy</w:t>
        <w:tab/>
        <w:t xml:space="preserve"> Page: 37</w:t>
      </w:r>
    </w:p>
    <w:p>
      <w:pPr>
        <w:pStyle w:val="ListBullet"/>
      </w:pPr>
      <w:r>
        <w:t>Name: wipe</w:t>
        <w:tab/>
        <w:t xml:space="preserve"> Page: 37</w:t>
      </w:r>
    </w:p>
    <w:p>
      <w:pPr>
        <w:pStyle w:val="ListBullet"/>
      </w:pPr>
      <w:r>
        <w:t>Name: pirometry</w:t>
        <w:tab/>
        <w:t xml:space="preserve"> Page: 37</w:t>
      </w:r>
    </w:p>
    <w:p>
      <w:pPr>
        <w:pStyle w:val="ListBullet"/>
      </w:pPr>
      <w:r>
        <w:t>Name: operative</w:t>
        <w:tab/>
        <w:t xml:space="preserve"> Page: 37</w:t>
      </w:r>
    </w:p>
    <w:p>
      <w:pPr>
        <w:pStyle w:val="ListBullet"/>
      </w:pPr>
      <w:r>
        <w:t>Name: preparation</w:t>
        <w:tab/>
        <w:t xml:space="preserve"> Page: 37</w:t>
      </w:r>
    </w:p>
    <w:p>
      <w:pPr>
        <w:pStyle w:val="ListBullet"/>
      </w:pPr>
      <w:r>
        <w:t>Name: Ultrasound Therapy</w:t>
        <w:tab/>
        <w:t xml:space="preserve"> Page: 37</w:t>
      </w:r>
    </w:p>
    <w:p>
      <w:pPr>
        <w:pStyle w:val="ListBullet"/>
      </w:pPr>
      <w:r>
        <w:t>Name: atinine</w:t>
        <w:tab/>
        <w:t xml:space="preserve"> Page: 37</w:t>
      </w:r>
    </w:p>
    <w:p>
      <w:pPr>
        <w:pStyle w:val="ListBullet"/>
      </w:pPr>
      <w:r>
        <w:t>Name: at</w:t>
        <w:tab/>
        <w:t xml:space="preserve"> Page: 37</w:t>
      </w:r>
    </w:p>
    <w:p>
      <w:pPr>
        <w:pStyle w:val="ListBullet"/>
      </w:pPr>
      <w:r>
        <w:t>Name: Anesthesia</w:t>
        <w:tab/>
        <w:t xml:space="preserve"> Page: 37</w:t>
      </w:r>
    </w:p>
    <w:p>
      <w:pPr>
        <w:pStyle w:val="ListBullet"/>
      </w:pPr>
      <w:r>
        <w:t>Name: Compression Device</w:t>
        <w:tab/>
        <w:t xml:space="preserve"> Page: 37</w:t>
      </w:r>
    </w:p>
    <w:p>
      <w:pPr>
        <w:pStyle w:val="ListBullet"/>
      </w:pPr>
      <w:r>
        <w:t>Name: SCD</w:t>
        <w:tab/>
        <w:t xml:space="preserve"> Page: 37</w:t>
      </w:r>
    </w:p>
    <w:p>
      <w:pPr>
        <w:pStyle w:val="ListBullet"/>
      </w:pPr>
      <w:r>
        <w:t>Name: prophylaxis</w:t>
        <w:tab/>
        <w:t xml:space="preserve"> Page: 37</w:t>
      </w:r>
    </w:p>
    <w:p>
      <w:pPr>
        <w:pStyle w:val="ListBullet"/>
      </w:pPr>
      <w:r>
        <w:t>Name: T</w:t>
        <w:tab/>
        <w:t xml:space="preserve"> Page: 105</w:t>
      </w:r>
    </w:p>
    <w:p>
      <w:pPr>
        <w:pStyle w:val="ListBullet"/>
      </w:pPr>
      <w:r>
        <w:t>Name: nasal</w:t>
        <w:tab/>
        <w:t xml:space="preserve"> Page: 115</w:t>
      </w:r>
    </w:p>
    <w:p>
      <w:pPr>
        <w:pStyle w:val="ListBullet"/>
      </w:pPr>
      <w:r>
        <w:t>Name: TABLET</w:t>
        <w:tab/>
        <w:t xml:space="preserve"> Page: 105</w:t>
      </w:r>
    </w:p>
    <w:p>
      <w:pPr>
        <w:pStyle w:val="ListBullet"/>
      </w:pPr>
      <w:r>
        <w:t>Name: TABLET</w:t>
        <w:tab/>
        <w:t xml:space="preserve"> Page: 105</w:t>
      </w:r>
    </w:p>
    <w:p>
      <w:pPr>
        <w:pStyle w:val="ListBullet"/>
      </w:pPr>
      <w:r>
        <w:t>Name: T</w:t>
        <w:tab/>
        <w:t xml:space="preserve"> Page: 105</w:t>
      </w:r>
    </w:p>
    <w:p>
      <w:pPr>
        <w:pStyle w:val="ListBullet"/>
      </w:pPr>
      <w:r>
        <w:t>Name: infusion</w:t>
        <w:tab/>
        <w:t xml:space="preserve"> Page: 116</w:t>
      </w:r>
    </w:p>
    <w:p>
      <w:pPr>
        <w:pStyle w:val="ListBullet"/>
      </w:pPr>
      <w:r>
        <w:t>Name: examination</w:t>
        <w:tab/>
        <w:t xml:space="preserve"> Page: 117</w:t>
      </w:r>
    </w:p>
    <w:p>
      <w:pPr>
        <w:pStyle w:val="ListBullet"/>
      </w:pPr>
      <w:r>
        <w:t>Name: THERAFTER</w:t>
        <w:tab/>
        <w:t xml:space="preserve"> Page: 110</w:t>
      </w:r>
    </w:p>
    <w:p>
      <w:pPr>
        <w:pStyle w:val="ListBullet"/>
      </w:pPr>
      <w:r>
        <w:t>Name: TABLET</w:t>
        <w:tab/>
        <w:t xml:space="preserve"> Page: 100</w:t>
      </w:r>
    </w:p>
    <w:p>
      <w:pPr>
        <w:pStyle w:val="ListBullet"/>
      </w:pPr>
      <w:r>
        <w:t>Name: TABLET</w:t>
        <w:tab/>
        <w:t xml:space="preserve"> Page: 100</w:t>
      </w:r>
    </w:p>
    <w:p>
      <w:pPr>
        <w:pStyle w:val="ListBullet"/>
      </w:pPr>
      <w:r>
        <w:t>Name: TABLET</w:t>
        <w:tab/>
        <w:t xml:space="preserve"> Page: 100</w:t>
      </w:r>
    </w:p>
    <w:p>
      <w:pPr>
        <w:pStyle w:val="ListBullet"/>
      </w:pPr>
      <w:r>
        <w:t>Name: TABLET</w:t>
        <w:tab/>
        <w:t xml:space="preserve"> Page: 106</w:t>
      </w:r>
    </w:p>
    <w:p>
      <w:pPr>
        <w:pStyle w:val="ListBullet"/>
      </w:pPr>
      <w:r>
        <w:t>Name: TABLET</w:t>
        <w:tab/>
        <w:t xml:space="preserve"> Page: 106</w:t>
      </w:r>
    </w:p>
    <w:p>
      <w:pPr>
        <w:pStyle w:val="ListBullet"/>
      </w:pPr>
      <w:r>
        <w:t>Name: TABLE</w:t>
        <w:tab/>
        <w:t xml:space="preserve"> Page: 98</w:t>
      </w:r>
    </w:p>
    <w:p>
      <w:pPr>
        <w:pStyle w:val="ListBullet"/>
      </w:pPr>
      <w:r>
        <w:t>Name: PSG</w:t>
        <w:tab/>
        <w:t xml:space="preserve"> Page: 4</w:t>
      </w:r>
    </w:p>
    <w:p>
      <w:pPr>
        <w:pStyle w:val="ListBullet"/>
      </w:pPr>
      <w:r>
        <w:t>Name: STRIL</w:t>
        <w:tab/>
        <w:t xml:space="preserve"> Page: 97</w:t>
      </w:r>
    </w:p>
    <w:p>
      <w:pPr>
        <w:pStyle w:val="ListBullet"/>
      </w:pPr>
      <w:r>
        <w:t>Name: THE</w:t>
        <w:tab/>
        <w:t xml:space="preserve"> Page: 110</w:t>
      </w:r>
    </w:p>
    <w:p>
      <w:pPr>
        <w:pStyle w:val="ListBullet"/>
      </w:pPr>
      <w:r>
        <w:t>Name: Prep Kit</w:t>
        <w:tab/>
        <w:t xml:space="preserve"> Page: 95</w:t>
      </w:r>
    </w:p>
    <w:p>
      <w:pPr>
        <w:pStyle w:val="ListBullet"/>
      </w:pPr>
      <w:r>
        <w:t>Name: Prep Kit</w:t>
        <w:tab/>
        <w:t xml:space="preserve"> Page: 95</w:t>
      </w:r>
    </w:p>
    <w:p>
      <w:pPr>
        <w:pStyle w:val="ListBullet"/>
      </w:pPr>
      <w:r>
        <w:t>Name: TER</w:t>
        <w:tab/>
        <w:t xml:space="preserve"> Page: 110</w:t>
      </w:r>
    </w:p>
    <w:p>
      <w:pPr>
        <w:pStyle w:val="ListBullet"/>
      </w:pPr>
      <w:r>
        <w:t>Name: SSESESESE</w:t>
        <w:tab/>
        <w:t xml:space="preserve"> Page: 111</w:t>
      </w:r>
    </w:p>
    <w:p>
      <w:pPr>
        <w:pStyle w:val="ListBullet"/>
      </w:pPr>
      <w:r>
        <w:t>Name: SPRSRSEBEBZEBER</w:t>
        <w:tab/>
        <w:t xml:space="preserve"> Page: 111</w:t>
      </w:r>
    </w:p>
    <w:p>
      <w:pPr>
        <w:pStyle w:val="ListBullet"/>
      </w:pPr>
      <w:r>
        <w:t>Name: done</w:t>
        <w:tab/>
        <w:t xml:space="preserve"> Page: 112</w:t>
      </w:r>
    </w:p>
    <w:p>
      <w:pPr>
        <w:pStyle w:val="ListBullet"/>
      </w:pPr>
      <w:r>
        <w:t>Name: injection</w:t>
        <w:tab/>
        <w:t xml:space="preserve"> Page: 96</w:t>
      </w:r>
    </w:p>
    <w:p>
      <w:pPr>
        <w:pStyle w:val="ListBullet"/>
      </w:pPr>
      <w:r>
        <w:t>Name: done</w:t>
        <w:tab/>
        <w:t xml:space="preserve"> Page: 112</w:t>
      </w:r>
    </w:p>
    <w:p>
      <w:pPr>
        <w:pStyle w:val="ListBullet"/>
      </w:pPr>
      <w:r>
        <w:t>Name: injection</w:t>
        <w:tab/>
        <w:t xml:space="preserve"> Page: 96</w:t>
      </w:r>
    </w:p>
    <w:p>
      <w:pPr>
        <w:pStyle w:val="ListBullet"/>
      </w:pPr>
      <w:r>
        <w:t>Name: done</w:t>
        <w:tab/>
        <w:t xml:space="preserve"> Page: 112</w:t>
      </w:r>
    </w:p>
    <w:p>
      <w:pPr>
        <w:pStyle w:val="ListBullet"/>
      </w:pPr>
      <w:r>
        <w:t>Name: strengthening</w:t>
        <w:tab/>
        <w:t xml:space="preserve"> Page: 60</w:t>
      </w:r>
    </w:p>
    <w:p>
      <w:pPr>
        <w:pStyle w:val="ListBullet"/>
      </w:pPr>
      <w:r>
        <w:t>Name: pool therapy</w:t>
        <w:tab/>
        <w:t xml:space="preserve"> Page: 63</w:t>
      </w:r>
    </w:p>
    <w:p>
      <w:pPr>
        <w:pStyle w:val="ListBullet"/>
      </w:pPr>
      <w:r>
        <w:t>Name: strengthening exercises</w:t>
        <w:tab/>
        <w:t xml:space="preserve"> Page: 66</w:t>
      </w:r>
    </w:p>
    <w:p>
      <w:pPr>
        <w:pStyle w:val="ListBullet"/>
      </w:pPr>
      <w:r>
        <w:t>Name: strengthening</w:t>
        <w:tab/>
        <w:t xml:space="preserve"> Page: 60</w:t>
      </w:r>
    </w:p>
    <w:p>
      <w:pPr>
        <w:pStyle w:val="ListBullet"/>
      </w:pPr>
      <w:r>
        <w:t>Name: girdle</w:t>
        <w:tab/>
        <w:t xml:space="preserve"> Page: 63</w:t>
      </w:r>
    </w:p>
    <w:p>
      <w:pPr>
        <w:pStyle w:val="ListBullet"/>
      </w:pPr>
      <w:r>
        <w:t>Name: strengthening</w:t>
        <w:tab/>
        <w:t xml:space="preserve"> Page: 63</w:t>
      </w:r>
    </w:p>
    <w:p>
      <w:pPr>
        <w:pStyle w:val="ListBullet"/>
      </w:pPr>
      <w:r>
        <w:t>Name: physical therapy</w:t>
        <w:tab/>
        <w:t xml:space="preserve"> Page: 63</w:t>
      </w:r>
    </w:p>
    <w:p>
      <w:pPr>
        <w:pStyle w:val="ListBullet"/>
      </w:pPr>
      <w:r>
        <w:t>Name: stretching</w:t>
        <w:tab/>
        <w:t xml:space="preserve"> Page: 63</w:t>
      </w:r>
    </w:p>
    <w:p>
      <w:pPr>
        <w:pStyle w:val="ListBullet"/>
      </w:pPr>
      <w:r>
        <w:t>Name: strengthening</w:t>
        <w:tab/>
        <w:t xml:space="preserve"> Page: 63</w:t>
      </w:r>
    </w:p>
    <w:p>
      <w:pPr>
        <w:pStyle w:val="ListBullet"/>
      </w:pPr>
      <w:r>
        <w:t>Name: pool therapy</w:t>
        <w:tab/>
        <w:t xml:space="preserve"> Page: 63</w:t>
      </w:r>
    </w:p>
    <w:p>
      <w:pPr>
        <w:pStyle w:val="ListBullet"/>
      </w:pPr>
      <w:r>
        <w:t>Name: physical therapy</w:t>
        <w:tab/>
        <w:t xml:space="preserve"> Page: 66</w:t>
      </w:r>
    </w:p>
    <w:p>
      <w:pPr>
        <w:pStyle w:val="ListBullet"/>
      </w:pPr>
      <w:r>
        <w:t>Name: posture training</w:t>
        <w:tab/>
        <w:t xml:space="preserve"> Page: 66</w:t>
      </w:r>
    </w:p>
    <w:p>
      <w:pPr>
        <w:pStyle w:val="ListBullet"/>
      </w:pPr>
      <w:r>
        <w:t>Name: posture</w:t>
        <w:tab/>
        <w:t xml:space="preserve"> Page: 66</w:t>
      </w:r>
    </w:p>
    <w:p>
      <w:pPr>
        <w:pStyle w:val="ListBullet"/>
      </w:pPr>
      <w:r>
        <w:t>Name: deep tissue mobilization</w:t>
        <w:tab/>
        <w:t xml:space="preserve"> Page: 66</w:t>
      </w:r>
    </w:p>
    <w:p>
      <w:pPr>
        <w:pStyle w:val="ListBullet"/>
      </w:pPr>
      <w:r>
        <w:t>Name: physical therapy</w:t>
        <w:tab/>
        <w:t xml:space="preserve"> Page: 66</w:t>
      </w:r>
    </w:p>
    <w:p>
      <w:pPr>
        <w:pStyle w:val="ListBullet"/>
      </w:pPr>
      <w:r>
        <w:t>Name: cycling</w:t>
        <w:tab/>
        <w:t xml:space="preserve"> Page: 66</w:t>
      </w:r>
    </w:p>
    <w:p>
      <w:pPr>
        <w:pStyle w:val="ListBullet"/>
      </w:pPr>
      <w:r>
        <w:t>Name: physical therapy</w:t>
        <w:tab/>
        <w:t xml:space="preserve"> Page: 66</w:t>
      </w:r>
    </w:p>
    <w:p>
      <w:pPr>
        <w:pStyle w:val="ListBullet"/>
      </w:pPr>
      <w:r>
        <w:t>Name: elliptical</w:t>
        <w:tab/>
        <w:t xml:space="preserve"> Page: 66</w:t>
      </w:r>
    </w:p>
    <w:p>
      <w:pPr>
        <w:pStyle w:val="ListBullet"/>
      </w:pPr>
      <w:r>
        <w:t>Name: range of motion exercises</w:t>
        <w:tab/>
        <w:t xml:space="preserve"> Page: 66</w:t>
      </w:r>
    </w:p>
    <w:p>
      <w:pPr>
        <w:pStyle w:val="ListBullet"/>
      </w:pPr>
      <w:r>
        <w:t>Name: range of motion</w:t>
        <w:tab/>
        <w:t xml:space="preserve"> Page: 67</w:t>
      </w:r>
    </w:p>
    <w:p>
      <w:pPr>
        <w:pStyle w:val="ListBullet"/>
      </w:pPr>
      <w:r>
        <w:t>Name: pool therapy</w:t>
        <w:tab/>
        <w:t xml:space="preserve"> Page: 67</w:t>
      </w:r>
    </w:p>
    <w:p>
      <w:pPr>
        <w:pStyle w:val="ListBullet"/>
      </w:pPr>
      <w:r>
        <w:t>Name: Cryotherapy</w:t>
        <w:tab/>
        <w:t xml:space="preserve"> Page: 35</w:t>
      </w:r>
    </w:p>
    <w:p>
      <w:pPr>
        <w:pStyle w:val="ListBullet"/>
      </w:pPr>
      <w:r>
        <w:t>Name: CPM Machine</w:t>
        <w:tab/>
        <w:t xml:space="preserve"> Page: 35</w:t>
      </w:r>
    </w:p>
    <w:p>
      <w:pPr>
        <w:pStyle w:val="ListBullet"/>
      </w:pPr>
      <w:r>
        <w:t>Name: atinine</w:t>
        <w:tab/>
        <w:t xml:space="preserve"> Page: 35</w:t>
      </w:r>
    </w:p>
    <w:p>
      <w:pPr>
        <w:pStyle w:val="ListBullet"/>
      </w:pPr>
      <w:r>
        <w:t>Name: Spirometry</w:t>
        <w:tab/>
        <w:t xml:space="preserve"> Page: 35</w:t>
      </w:r>
    </w:p>
    <w:p>
      <w:pPr>
        <w:pStyle w:val="ListBullet"/>
      </w:pPr>
      <w:r>
        <w:t>Name: wipe</w:t>
        <w:tab/>
        <w:t xml:space="preserve"> Page: 35</w:t>
      </w:r>
    </w:p>
    <w:p>
      <w:pPr>
        <w:pStyle w:val="ListBullet"/>
      </w:pPr>
      <w:r>
        <w:t>Name: Ultrasound Therapy</w:t>
        <w:tab/>
        <w:t xml:space="preserve"> Page: 35</w:t>
      </w:r>
    </w:p>
    <w:p>
      <w:pPr>
        <w:pStyle w:val="ListBullet"/>
      </w:pPr>
      <w:r>
        <w:t>Name: es</w:t>
        <w:tab/>
        <w:t xml:space="preserve"> Page: 35</w:t>
      </w:r>
    </w:p>
    <w:p>
      <w:pPr>
        <w:pStyle w:val="ListBullet"/>
      </w:pPr>
      <w:r>
        <w:t>Name: re-fit</w:t>
        <w:tab/>
        <w:t xml:space="preserve"> Page: 35</w:t>
      </w:r>
    </w:p>
    <w:p>
      <w:pPr>
        <w:pStyle w:val="ListBullet"/>
      </w:pPr>
      <w:r>
        <w:t>Name: Anestnesioiages</w:t>
        <w:tab/>
        <w:t xml:space="preserve"> Page: 35</w:t>
      </w:r>
    </w:p>
    <w:p>
      <w:pPr>
        <w:pStyle w:val="ListBullet"/>
      </w:pPr>
      <w:r>
        <w:t>Name: DVT PRO</w:t>
        <w:tab/>
        <w:t xml:space="preserve"> Page: 35</w:t>
      </w:r>
    </w:p>
    <w:p>
      <w:pPr>
        <w:pStyle w:val="ListBullet"/>
      </w:pPr>
      <w:r>
        <w:t>Name: IS</w:t>
        <w:tab/>
        <w:t xml:space="preserve"> Page: 35</w:t>
      </w:r>
    </w:p>
    <w:p>
      <w:pPr>
        <w:pStyle w:val="ListBullet"/>
      </w:pPr>
      <w:r>
        <w:t>Name: Compression Device</w:t>
        <w:tab/>
        <w:t xml:space="preserve"> Page: 35</w:t>
      </w:r>
    </w:p>
    <w:p>
      <w:pPr>
        <w:pStyle w:val="ListBullet"/>
      </w:pPr>
      <w:r>
        <w:t>Name: CD</w:t>
        <w:tab/>
        <w:t xml:space="preserve"> Page: 35</w:t>
      </w:r>
    </w:p>
    <w:p>
      <w:pPr>
        <w:pStyle w:val="ListBullet"/>
      </w:pPr>
      <w:r>
        <w:t>Name: Subcutaneous</w:t>
        <w:tab/>
        <w:t xml:space="preserve"> Page: 35</w:t>
      </w:r>
    </w:p>
    <w:p>
      <w:pPr>
        <w:pStyle w:val="ListBullet"/>
      </w:pPr>
      <w:r>
        <w:t>Name: prophylaxis</w:t>
        <w:tab/>
        <w:t xml:space="preserve"> Page: 35</w:t>
      </w:r>
    </w:p>
    <w:p>
      <w:pPr>
        <w:pStyle w:val="ListBullet"/>
      </w:pPr>
      <w:r>
        <w:t>Name: prophylaxis</w:t>
        <w:tab/>
        <w:t xml:space="preserve"> Page: 35</w:t>
      </w:r>
    </w:p>
    <w:p>
      <w:pPr>
        <w:pStyle w:val="ListBullet"/>
      </w:pPr>
      <w:r>
        <w:t>Name: TABLET</w:t>
        <w:tab/>
        <w:t xml:space="preserve"> Page: 99</w:t>
      </w:r>
    </w:p>
    <w:p>
      <w:pPr>
        <w:pStyle w:val="ListBullet"/>
      </w:pPr>
      <w:r>
        <w:t>Name: TABLET</w:t>
        <w:tab/>
        <w:t xml:space="preserve"> Page: 100</w:t>
      </w:r>
    </w:p>
    <w:p>
      <w:pPr>
        <w:pStyle w:val="ListBullet"/>
      </w:pPr>
      <w:r>
        <w:t>Name: TABLET</w:t>
        <w:tab/>
        <w:t xml:space="preserve"> Page: 107</w:t>
      </w:r>
    </w:p>
    <w:p>
      <w:pPr>
        <w:pStyle w:val="ListBullet"/>
      </w:pPr>
      <w:r>
        <w:t>Name: T</w:t>
        <w:tab/>
        <w:t xml:space="preserve"> Page: 107</w:t>
      </w:r>
    </w:p>
    <w:p>
      <w:pPr>
        <w:pStyle w:val="ListBullet"/>
      </w:pPr>
      <w:r>
        <w:t>Name: T</w:t>
        <w:tab/>
        <w:t xml:space="preserve"> Page: 107</w:t>
      </w:r>
    </w:p>
    <w:p>
      <w:pPr>
        <w:pStyle w:val="ListBullet"/>
      </w:pPr>
      <w:r>
        <w:t>Name: airway pressure therapy device</w:t>
        <w:tab/>
        <w:t xml:space="preserve"> Page: 51</w:t>
      </w:r>
    </w:p>
    <w:p>
      <w:pPr>
        <w:pStyle w:val="ListBullet"/>
      </w:pPr>
      <w:r>
        <w:t>Name: consume</w:t>
        <w:tab/>
        <w:t xml:space="preserve"> Page: 51</w:t>
      </w:r>
    </w:p>
    <w:p>
      <w:pPr>
        <w:pStyle w:val="ListBullet"/>
      </w:pPr>
      <w:r>
        <w:t>Name: management</w:t>
        <w:tab/>
        <w:t xml:space="preserve"> Page: 51</w:t>
      </w:r>
    </w:p>
    <w:p>
      <w:pPr>
        <w:pStyle w:val="ListBullet"/>
      </w:pPr>
      <w:r>
        <w:t>Name: SURGERY</w:t>
        <w:tab/>
        <w:t xml:space="preserve"> Page: 51</w:t>
      </w:r>
    </w:p>
    <w:p>
      <w:pPr>
        <w:pStyle w:val="ListBullet"/>
      </w:pPr>
      <w:r>
        <w:t>Name: ARYNG</w:t>
        <w:tab/>
        <w:t xml:space="preserve"> Page: 51</w:t>
      </w:r>
    </w:p>
    <w:p>
      <w:pPr>
        <w:pStyle w:val="ListBullet"/>
      </w:pPr>
      <w:r>
        <w:t>Name: treated</w:t>
        <w:tab/>
        <w:t xml:space="preserve"> Page: 51</w:t>
      </w:r>
    </w:p>
    <w:p>
      <w:pPr>
        <w:pStyle w:val="ListBullet"/>
      </w:pPr>
      <w:r>
        <w:t>Name: adjustment</w:t>
        <w:tab/>
        <w:t xml:space="preserve"> Page: 51</w:t>
      </w:r>
    </w:p>
    <w:p>
      <w:pPr>
        <w:pStyle w:val="ListBullet"/>
      </w:pPr>
      <w:r>
        <w:t>Name: adjustment</w:t>
        <w:tab/>
        <w:t xml:space="preserve"> Page: 51</w:t>
      </w:r>
    </w:p>
    <w:p>
      <w:pPr>
        <w:pStyle w:val="ListBullet"/>
      </w:pPr>
      <w:r>
        <w:t>Name: CPAP machine</w:t>
        <w:tab/>
        <w:t xml:space="preserve"> Page: 51</w:t>
      </w:r>
    </w:p>
    <w:p>
      <w:pPr>
        <w:pStyle w:val="ListBullet"/>
      </w:pPr>
      <w:r>
        <w:t>Name: advancement</w:t>
        <w:tab/>
        <w:t xml:space="preserve"> Page: 51</w:t>
      </w:r>
    </w:p>
    <w:p>
      <w:pPr>
        <w:pStyle w:val="ListBullet"/>
      </w:pPr>
      <w:r>
        <w:t>Name: surgery</w:t>
        <w:tab/>
        <w:t xml:space="preserve"> Page: 51</w:t>
      </w:r>
    </w:p>
    <w:p>
      <w:pPr>
        <w:pStyle w:val="ListBullet"/>
      </w:pPr>
      <w:r>
        <w:t>Name: airway pressure therapy</w:t>
        <w:tab/>
        <w:t xml:space="preserve"> Page: 51</w:t>
      </w:r>
    </w:p>
    <w:p>
      <w:pPr>
        <w:pStyle w:val="ListBullet"/>
      </w:pPr>
      <w:r>
        <w:t>Name: bed</w:t>
        <w:tab/>
        <w:t xml:space="preserve"> Page: 51</w:t>
      </w:r>
    </w:p>
    <w:p>
      <w:pPr>
        <w:pStyle w:val="ListBullet"/>
      </w:pPr>
      <w:r>
        <w:t>Name: molar extractions</w:t>
        <w:tab/>
        <w:t xml:space="preserve"> Page: 52</w:t>
      </w:r>
    </w:p>
    <w:p>
      <w:pPr>
        <w:pStyle w:val="ListBullet"/>
      </w:pPr>
      <w:r>
        <w:t>Name: tonsillectomy</w:t>
        <w:tab/>
        <w:t xml:space="preserve"> Page: 52</w:t>
      </w:r>
    </w:p>
    <w:p>
      <w:pPr>
        <w:pStyle w:val="ListBullet"/>
      </w:pPr>
      <w:r>
        <w:t>Name: incision</w:t>
        <w:tab/>
        <w:t xml:space="preserve"> Page: 22</w:t>
      </w:r>
    </w:p>
    <w:p>
      <w:pPr>
        <w:pStyle w:val="ListBullet"/>
      </w:pPr>
      <w:r>
        <w:t>Name: Mask Refit</w:t>
        <w:tab/>
        <w:t xml:space="preserve"> Page: 20</w:t>
      </w:r>
    </w:p>
    <w:p>
      <w:pPr>
        <w:pStyle w:val="ListBullet"/>
      </w:pPr>
      <w:r>
        <w:t>Name: O2</w:t>
        <w:tab/>
        <w:t xml:space="preserve"> Page: 20</w:t>
      </w:r>
    </w:p>
    <w:p>
      <w:pPr>
        <w:pStyle w:val="ListBullet"/>
      </w:pPr>
      <w:r>
        <w:t>Name: tonsillectomy</w:t>
        <w:tab/>
        <w:t xml:space="preserve"> Page: 22</w:t>
      </w:r>
    </w:p>
    <w:p>
      <w:pPr>
        <w:pStyle w:val="ListBullet"/>
      </w:pPr>
      <w:r>
        <w:t>Name: third molar extraction</w:t>
        <w:tab/>
        <w:t xml:space="preserve"> Page: 22</w:t>
      </w:r>
    </w:p>
    <w:p>
      <w:pPr>
        <w:pStyle w:val="ListBullet"/>
      </w:pPr>
      <w:r>
        <w:t>Name: skeletal reconstruction</w:t>
        <w:tab/>
        <w:t xml:space="preserve"> Page: 22</w:t>
      </w:r>
    </w:p>
    <w:p>
      <w:pPr>
        <w:pStyle w:val="ListBullet"/>
      </w:pPr>
      <w:r>
        <w:t>Name: Removal</w:t>
        <w:tab/>
        <w:t xml:space="preserve"> Page: 22</w:t>
      </w:r>
    </w:p>
    <w:p>
      <w:pPr>
        <w:pStyle w:val="ListBullet"/>
      </w:pPr>
      <w:r>
        <w:t>Name: plates</w:t>
        <w:tab/>
        <w:t xml:space="preserve"> Page: 22</w:t>
      </w:r>
    </w:p>
    <w:p>
      <w:pPr>
        <w:pStyle w:val="ListBullet"/>
      </w:pPr>
      <w:r>
        <w:t>Name: Radiofrequency reduction</w:t>
        <w:tab/>
        <w:t xml:space="preserve"> Page: 22</w:t>
      </w:r>
    </w:p>
    <w:p>
      <w:pPr>
        <w:pStyle w:val="ListBullet"/>
      </w:pPr>
      <w:r>
        <w:t>Name: Cryotherapy</w:t>
        <w:tab/>
        <w:t xml:space="preserve"> Page: 25</w:t>
      </w:r>
    </w:p>
    <w:p>
      <w:pPr>
        <w:pStyle w:val="ListBullet"/>
      </w:pPr>
      <w:r>
        <w:t>Name: atinine</w:t>
        <w:tab/>
        <w:t xml:space="preserve"> Page: 25</w:t>
      </w:r>
    </w:p>
    <w:p>
      <w:pPr>
        <w:pStyle w:val="ListBullet"/>
      </w:pPr>
      <w:r>
        <w:t>Name: Anesthesia</w:t>
        <w:tab/>
        <w:t xml:space="preserve"> Page: 25</w:t>
      </w:r>
    </w:p>
    <w:p>
      <w:pPr>
        <w:pStyle w:val="ListBullet"/>
      </w:pPr>
      <w:r>
        <w:t>Name: Shep Medicine</w:t>
        <w:tab/>
        <w:t xml:space="preserve"> Page: 4</w:t>
      </w:r>
    </w:p>
    <w:p>
      <w:pPr>
        <w:pStyle w:val="ListBullet"/>
      </w:pPr>
      <w:r>
        <w:t>Name: CPM Machine</w:t>
        <w:tab/>
        <w:t xml:space="preserve"> Page: 25</w:t>
      </w:r>
    </w:p>
    <w:p>
      <w:pPr>
        <w:pStyle w:val="ListBullet"/>
      </w:pPr>
      <w:r>
        <w:t>Name: TABLET</w:t>
        <w:tab/>
        <w:t xml:space="preserve"> Page: 102</w:t>
      </w:r>
    </w:p>
    <w:p>
      <w:pPr>
        <w:pStyle w:val="ListBullet"/>
      </w:pPr>
      <w:r>
        <w:t>Name: TABLET</w:t>
        <w:tab/>
        <w:t xml:space="preserve"> Page: 102</w:t>
      </w:r>
    </w:p>
    <w:p>
      <w:pPr>
        <w:pStyle w:val="ListBullet"/>
      </w:pPr>
      <w:r>
        <w:t>Name: ARCH BAR APPLICATION</w:t>
        <w:tab/>
        <w:t xml:space="preserve"> Page: 120</w:t>
      </w:r>
    </w:p>
    <w:p>
      <w:pPr>
        <w:pStyle w:val="ListBullet"/>
      </w:pPr>
      <w:r>
        <w:t>Name: extraction</w:t>
        <w:tab/>
        <w:t xml:space="preserve"> Page: 120</w:t>
      </w:r>
    </w:p>
    <w:p>
      <w:pPr>
        <w:pStyle w:val="ListBullet"/>
      </w:pPr>
      <w:r>
        <w:t>Name: TABLE</w:t>
        <w:tab/>
        <w:t xml:space="preserve"> Page: 103</w:t>
      </w:r>
    </w:p>
    <w:p>
      <w:pPr>
        <w:pStyle w:val="ListBullet"/>
      </w:pPr>
      <w:r>
        <w:t>Name: REMOVAL</w:t>
        <w:tab/>
        <w:t xml:space="preserve"> Page: 120</w:t>
      </w:r>
    </w:p>
    <w:p>
      <w:pPr>
        <w:pStyle w:val="ListBullet"/>
      </w:pPr>
      <w:r>
        <w:t>Name: BILATERAL</w:t>
        <w:tab/>
        <w:t xml:space="preserve"> Page: 120</w:t>
      </w:r>
    </w:p>
    <w:p>
      <w:pPr>
        <w:pStyle w:val="ListBullet"/>
      </w:pPr>
      <w:r>
        <w:t>Name: Intraoral</w:t>
        <w:tab/>
        <w:t xml:space="preserve"> Page: 120</w:t>
      </w:r>
    </w:p>
    <w:p>
      <w:pPr>
        <w:pStyle w:val="ListBullet"/>
      </w:pPr>
      <w:r>
        <w:t>Name: REMOVAL</w:t>
        <w:tab/>
        <w:t xml:space="preserve"> Page: 120</w:t>
      </w:r>
    </w:p>
    <w:p>
      <w:pPr>
        <w:pStyle w:val="ListBullet"/>
      </w:pPr>
      <w:r>
        <w:t>Name: VENIPUNCTURE</w:t>
        <w:tab/>
        <w:t xml:space="preserve"> Page: 120</w:t>
      </w:r>
    </w:p>
    <w:p>
      <w:pPr>
        <w:pStyle w:val="ListBullet"/>
      </w:pPr>
      <w:r>
        <w:t>Name: Hysterectomy</w:t>
        <w:tab/>
        <w:t xml:space="preserve"> Page: 120</w:t>
      </w:r>
    </w:p>
    <w:p>
      <w:pPr>
        <w:pStyle w:val="ListBullet"/>
      </w:pPr>
      <w:r>
        <w:t>Name: TABLE</w:t>
        <w:tab/>
        <w:t xml:space="preserve"> Page: 103</w:t>
      </w:r>
    </w:p>
    <w:p>
      <w:pPr>
        <w:pStyle w:val="ListBullet"/>
      </w:pPr>
      <w:r>
        <w:t>Name: Hysterectomy</w:t>
        <w:tab/>
        <w:t xml:space="preserve"> Page: 120</w:t>
      </w:r>
    </w:p>
    <w:p>
      <w:pPr>
        <w:pStyle w:val="ListBullet"/>
      </w:pPr>
      <w:r>
        <w:t>Name: hysterectomy</w:t>
        <w:tab/>
        <w:t xml:space="preserve"> Page: 120</w:t>
      </w:r>
    </w:p>
    <w:p>
      <w:pPr>
        <w:pStyle w:val="ListBullet"/>
      </w:pPr>
      <w:r>
        <w:t>Name: Periapical</w:t>
        <w:tab/>
        <w:t xml:space="preserve"> Page: 120</w:t>
      </w:r>
    </w:p>
    <w:p>
      <w:pPr>
        <w:pStyle w:val="ListBullet"/>
      </w:pPr>
      <w:r>
        <w:t>Name: hysterectomy</w:t>
        <w:tab/>
        <w:t xml:space="preserve"> Page: 120</w:t>
      </w:r>
    </w:p>
    <w:p>
      <w:pPr>
        <w:pStyle w:val="ListBullet"/>
      </w:pPr>
      <w:r>
        <w:t>Name: extraction</w:t>
        <w:tab/>
        <w:t xml:space="preserve"> Page: 120</w:t>
      </w:r>
    </w:p>
    <w:p>
      <w:pPr>
        <w:pStyle w:val="ListBullet"/>
      </w:pPr>
      <w:r>
        <w:t>Name: VENIPUNCTURE</w:t>
        <w:tab/>
        <w:t xml:space="preserve"> Page: 120</w:t>
      </w:r>
    </w:p>
    <w:p>
      <w:pPr>
        <w:pStyle w:val="ListBullet"/>
      </w:pPr>
      <w:r>
        <w:t>Name: REMOVAL</w:t>
        <w:tab/>
        <w:t xml:space="preserve"> Page: 120</w:t>
      </w:r>
    </w:p>
    <w:p>
      <w:pPr>
        <w:pStyle w:val="ListBullet"/>
      </w:pPr>
      <w:r>
        <w:t>Name: BAR APPLICATION</w:t>
        <w:tab/>
        <w:t xml:space="preserve"> Page: 120</w:t>
      </w:r>
    </w:p>
    <w:p>
      <w:pPr>
        <w:pStyle w:val="ListBullet"/>
      </w:pPr>
      <w:r>
        <w:t>Name: REMOVAL</w:t>
        <w:tab/>
        <w:t xml:space="preserve"> Page: 120</w:t>
      </w:r>
    </w:p>
    <w:p>
      <w:pPr>
        <w:pStyle w:val="ListBullet"/>
      </w:pPr>
      <w:r>
        <w:t>Name: BILATE</w:t>
        <w:tab/>
        <w:t xml:space="preserve"> Page: 120</w:t>
      </w:r>
    </w:p>
    <w:p>
      <w:pPr>
        <w:pStyle w:val="ListBullet"/>
      </w:pPr>
      <w:r>
        <w:t>Name: EOTOMY</w:t>
        <w:tab/>
        <w:t xml:space="preserve"> Page: 121</w:t>
      </w:r>
    </w:p>
    <w:p>
      <w:pPr>
        <w:pStyle w:val="ListBullet"/>
      </w:pPr>
      <w:r>
        <w:t>Name: Observation</w:t>
        <w:tab/>
        <w:t xml:space="preserve"> Page: 121</w:t>
      </w:r>
    </w:p>
    <w:p>
      <w:pPr>
        <w:pStyle w:val="ListBullet"/>
      </w:pPr>
      <w:r>
        <w:t>Name: TABLET</w:t>
        <w:tab/>
        <w:t xml:space="preserve"> Page: 103</w:t>
      </w:r>
    </w:p>
    <w:p>
      <w:pPr>
        <w:pStyle w:val="ListBullet"/>
      </w:pPr>
      <w:r>
        <w:t>Name: ophthalmological exa</w:t>
        <w:tab/>
        <w:t xml:space="preserve"> Page: 121</w:t>
      </w:r>
    </w:p>
    <w:p>
      <w:pPr>
        <w:pStyle w:val="ListBullet"/>
      </w:pPr>
      <w:r>
        <w:t>Name: Hygiene Instruction</w:t>
        <w:tab/>
        <w:t xml:space="preserve"> Page: 121</w:t>
      </w:r>
    </w:p>
    <w:p>
      <w:pPr>
        <w:pStyle w:val="ListBullet"/>
      </w:pPr>
      <w:r>
        <w:t>Name: phylaxis</w:t>
        <w:tab/>
        <w:t xml:space="preserve"> Page: 121</w:t>
      </w:r>
    </w:p>
    <w:p>
      <w:pPr>
        <w:pStyle w:val="ListBullet"/>
      </w:pPr>
      <w:r>
        <w:t>Name: FT</w:t>
        <w:tab/>
        <w:t xml:space="preserve"> Page: 121</w:t>
      </w:r>
    </w:p>
    <w:p>
      <w:pPr>
        <w:pStyle w:val="ListBullet"/>
      </w:pPr>
      <w:r>
        <w:t>Name: Visit</w:t>
        <w:tab/>
        <w:t xml:space="preserve"> Page: 121</w:t>
      </w:r>
    </w:p>
    <w:p>
      <w:pPr>
        <w:pStyle w:val="ListBullet"/>
      </w:pPr>
      <w:r>
        <w:t>Name: TABLET</w:t>
        <w:tab/>
        <w:t xml:space="preserve"> Page: 103</w:t>
      </w:r>
    </w:p>
    <w:p>
      <w:pPr>
        <w:pStyle w:val="ListBullet"/>
      </w:pPr>
      <w:r>
        <w:t>Name: therapy</w:t>
        <w:tab/>
        <w:t xml:space="preserve"> Page: 103</w:t>
      </w:r>
    </w:p>
    <w:p>
      <w:pPr>
        <w:pStyle w:val="ListBullet"/>
      </w:pPr>
      <w:r>
        <w:t>Name: TABLET</w:t>
        <w:tab/>
        <w:t xml:space="preserve"> Page: 104</w:t>
      </w:r>
    </w:p>
    <w:p>
      <w:pPr>
        <w:pStyle w:val="ListBullet"/>
      </w:pPr>
      <w:r>
        <w:t>Name: cycling</w:t>
        <w:tab/>
        <w:t xml:space="preserve"> Page: 72</w:t>
      </w:r>
    </w:p>
    <w:p>
      <w:pPr>
        <w:pStyle w:val="ListBullet"/>
      </w:pPr>
      <w:r>
        <w:t>Name: popping</w:t>
        <w:tab/>
        <w:t xml:space="preserve"> Page: 72</w:t>
      </w:r>
    </w:p>
    <w:p>
      <w:pPr>
        <w:pStyle w:val="ListBullet"/>
      </w:pPr>
      <w:r>
        <w:t>Name: cycling</w:t>
        <w:tab/>
        <w:t xml:space="preserve"> Page: 72</w:t>
      </w:r>
    </w:p>
    <w:p>
      <w:pPr>
        <w:pStyle w:val="ListBullet"/>
      </w:pPr>
      <w:r>
        <w:t>Name: electrical</w:t>
        <w:tab/>
        <w:t xml:space="preserve"> Page: 72</w:t>
      </w:r>
    </w:p>
    <w:p>
      <w:pPr>
        <w:pStyle w:val="ListBullet"/>
      </w:pPr>
      <w:r>
        <w:t>Name: strengthening exercises</w:t>
        <w:tab/>
        <w:t xml:space="preserve"> Page: 73</w:t>
      </w:r>
    </w:p>
    <w:p>
      <w:pPr>
        <w:pStyle w:val="ListBullet"/>
      </w:pPr>
      <w:r>
        <w:t>Name: cycling</w:t>
        <w:tab/>
        <w:t xml:space="preserve"> Page: 73</w:t>
      </w:r>
    </w:p>
    <w:p>
      <w:pPr>
        <w:pStyle w:val="ListBullet"/>
      </w:pPr>
      <w:r>
        <w:t>Name: mobilize</w:t>
        <w:tab/>
        <w:t xml:space="preserve"> Page: 73</w:t>
      </w:r>
    </w:p>
    <w:p>
      <w:pPr>
        <w:pStyle w:val="ListBullet"/>
      </w:pPr>
      <w:r>
        <w:t>Name: mobilization</w:t>
        <w:tab/>
        <w:t xml:space="preserve"> Page: 73</w:t>
      </w:r>
    </w:p>
    <w:p>
      <w:pPr>
        <w:pStyle w:val="ListBullet"/>
      </w:pPr>
      <w:r>
        <w:t>Name: rehabilitation therapy</w:t>
        <w:tab/>
        <w:t xml:space="preserve"> Page: 73</w:t>
      </w:r>
    </w:p>
    <w:p>
      <w:pPr>
        <w:pStyle w:val="ListBullet"/>
      </w:pPr>
      <w:r>
        <w:t>Name: Pilates</w:t>
        <w:tab/>
        <w:t xml:space="preserve"> Page: 76</w:t>
      </w:r>
    </w:p>
    <w:p>
      <w:pPr>
        <w:pStyle w:val="ListBullet"/>
      </w:pPr>
      <w:r>
        <w:t>Name: cycling</w:t>
        <w:tab/>
        <w:t xml:space="preserve"> Page: 76</w:t>
      </w:r>
    </w:p>
    <w:p>
      <w:pPr>
        <w:pStyle w:val="ListBullet"/>
      </w:pPr>
      <w:r>
        <w:t>Name: core strengthening</w:t>
        <w:tab/>
        <w:t xml:space="preserve"> Page: 76</w:t>
      </w:r>
    </w:p>
    <w:p>
      <w:pPr>
        <w:pStyle w:val="ListBullet"/>
      </w:pPr>
      <w:r>
        <w:t>Name: deep tissue massage</w:t>
        <w:tab/>
        <w:t xml:space="preserve"> Page: 76</w:t>
      </w:r>
    </w:p>
    <w:p>
      <w:pPr>
        <w:pStyle w:val="ListBullet"/>
      </w:pPr>
      <w:r>
        <w:t>Name: Rob</w:t>
        <w:tab/>
        <w:t xml:space="preserve"> Page: 76</w:t>
      </w:r>
    </w:p>
    <w:p>
      <w:pPr>
        <w:pStyle w:val="ListBullet"/>
      </w:pPr>
      <w:r>
        <w:t>Name: yoga</w:t>
        <w:tab/>
        <w:t xml:space="preserve"> Page: 76</w:t>
      </w:r>
    </w:p>
    <w:p>
      <w:pPr>
        <w:pStyle w:val="ListBullet"/>
      </w:pPr>
      <w:r>
        <w:t>Name: flexibility exercises</w:t>
        <w:tab/>
        <w:t xml:space="preserve"> Page: 76</w:t>
      </w:r>
    </w:p>
    <w:p>
      <w:pPr>
        <w:pStyle w:val="ListBullet"/>
      </w:pPr>
      <w:r>
        <w:t>Name: machine</w:t>
        <w:tab/>
        <w:t xml:space="preserve"> Page: 76</w:t>
      </w:r>
    </w:p>
    <w:p>
      <w:pPr>
        <w:pStyle w:val="ListBullet"/>
      </w:pPr>
      <w:r>
        <w:t>Name: SMI</w:t>
        <w:tab/>
        <w:t xml:space="preserve"> Page: 76</w:t>
      </w:r>
    </w:p>
    <w:p>
      <w:pPr>
        <w:pStyle w:val="ListBullet"/>
      </w:pPr>
      <w:r>
        <w:t>Name: popping</w:t>
        <w:tab/>
        <w:t xml:space="preserve"> Page: 76</w:t>
      </w:r>
    </w:p>
    <w:p>
      <w:pPr>
        <w:pStyle w:val="ListBullet"/>
      </w:pPr>
      <w:r>
        <w:t>Name: cycling</w:t>
        <w:tab/>
        <w:t xml:space="preserve"> Page: 76</w:t>
      </w:r>
    </w:p>
    <w:p>
      <w:pPr>
        <w:pStyle w:val="ListBullet"/>
      </w:pPr>
      <w:r>
        <w:t>Name: cycling</w:t>
        <w:tab/>
        <w:t xml:space="preserve"> Page: 76</w:t>
      </w:r>
    </w:p>
    <w:p>
      <w:pPr>
        <w:pStyle w:val="ListBullet"/>
      </w:pPr>
      <w:r>
        <w:t>Name: electrical</w:t>
        <w:tab/>
        <w:t xml:space="preserve"> Page: 76</w:t>
      </w:r>
    </w:p>
    <w:p>
      <w:pPr>
        <w:pStyle w:val="ListBullet"/>
      </w:pPr>
      <w:r>
        <w:t>Name: strengthening exercises</w:t>
        <w:tab/>
        <w:t xml:space="preserve"> Page: 67</w:t>
      </w:r>
    </w:p>
    <w:p>
      <w:pPr>
        <w:pStyle w:val="ListBullet"/>
      </w:pPr>
      <w:r>
        <w:t>Name: surgery</w:t>
        <w:tab/>
        <w:t xml:space="preserve"> Page: 67</w:t>
      </w:r>
    </w:p>
    <w:p>
      <w:pPr>
        <w:pStyle w:val="ListBullet"/>
      </w:pPr>
      <w:r>
        <w:t>Name: Exam</w:t>
        <w:tab/>
        <w:t xml:space="preserve"> Page: 121</w:t>
      </w:r>
    </w:p>
    <w:p>
      <w:pPr>
        <w:pStyle w:val="ListBullet"/>
      </w:pPr>
      <w:r>
        <w:t>Name: cycling</w:t>
        <w:tab/>
        <w:t xml:space="preserve"> Page: 69</w:t>
      </w:r>
    </w:p>
    <w:p>
      <w:pPr>
        <w:pStyle w:val="ListBullet"/>
      </w:pPr>
      <w:r>
        <w:t>Name: Instruction</w:t>
        <w:tab/>
        <w:t xml:space="preserve"> Page: 121</w:t>
      </w:r>
    </w:p>
    <w:p>
      <w:pPr>
        <w:pStyle w:val="ListBullet"/>
      </w:pPr>
      <w:r>
        <w:t>Name: Prophylaxis</w:t>
        <w:tab/>
        <w:t xml:space="preserve"> Page: 121</w:t>
      </w:r>
    </w:p>
    <w:p>
      <w:pPr>
        <w:pStyle w:val="ListBullet"/>
      </w:pPr>
      <w:r>
        <w:t>Name: physical therapy</w:t>
        <w:tab/>
        <w:t xml:space="preserve"> Page: 69</w:t>
      </w:r>
    </w:p>
    <w:p>
      <w:pPr>
        <w:pStyle w:val="ListBullet"/>
      </w:pPr>
      <w:r>
        <w:t>Name: Visit</w:t>
        <w:tab/>
        <w:t xml:space="preserve"> Page: 121</w:t>
      </w:r>
    </w:p>
    <w:p>
      <w:pPr>
        <w:pStyle w:val="ListBullet"/>
      </w:pPr>
      <w:r>
        <w:t>Name: Hygiene Instruction</w:t>
        <w:tab/>
        <w:t xml:space="preserve"> Page: 121</w:t>
      </w:r>
    </w:p>
    <w:p>
      <w:pPr>
        <w:pStyle w:val="ListBullet"/>
      </w:pPr>
      <w:r>
        <w:t>Name: ophthalmological</w:t>
        <w:tab/>
        <w:t xml:space="preserve"> Page: 121</w:t>
      </w:r>
    </w:p>
    <w:p>
      <w:pPr>
        <w:pStyle w:val="ListBullet"/>
      </w:pPr>
      <w:r>
        <w:t>Name: posture</w:t>
        <w:tab/>
        <w:t xml:space="preserve"> Page: 69</w:t>
      </w:r>
    </w:p>
    <w:p>
      <w:pPr>
        <w:pStyle w:val="ListBullet"/>
      </w:pPr>
      <w:r>
        <w:t>Name: TABLET</w:t>
        <w:tab/>
        <w:t xml:space="preserve"> Page: 101</w:t>
      </w:r>
    </w:p>
    <w:p>
      <w:pPr>
        <w:pStyle w:val="ListBullet"/>
      </w:pPr>
      <w:r>
        <w:t>Name: T</w:t>
        <w:tab/>
        <w:t xml:space="preserve"> Page: 108</w:t>
      </w:r>
    </w:p>
    <w:p>
      <w:pPr>
        <w:pStyle w:val="ListBullet"/>
      </w:pPr>
      <w:r>
        <w:t>Name: EOTOMY</w:t>
        <w:tab/>
        <w:t xml:space="preserve"> Page: 121</w:t>
      </w:r>
    </w:p>
    <w:p>
      <w:pPr>
        <w:pStyle w:val="ListBullet"/>
      </w:pPr>
      <w:r>
        <w:t>Name: pool</w:t>
        <w:tab/>
        <w:t xml:space="preserve"> Page: 67</w:t>
      </w:r>
    </w:p>
    <w:p>
      <w:pPr>
        <w:pStyle w:val="ListBullet"/>
      </w:pPr>
      <w:r>
        <w:t>Name: FT</w:t>
        <w:tab/>
        <w:t xml:space="preserve"> Page: 121</w:t>
      </w:r>
    </w:p>
    <w:p>
      <w:pPr>
        <w:pStyle w:val="ListBullet"/>
      </w:pPr>
      <w:r>
        <w:t>Name: posture training</w:t>
        <w:tab/>
        <w:t xml:space="preserve"> Page: 69</w:t>
      </w:r>
    </w:p>
    <w:p>
      <w:pPr>
        <w:pStyle w:val="ListBullet"/>
      </w:pPr>
      <w:r>
        <w:t>Name: strengthening exercises</w:t>
        <w:tab/>
        <w:t xml:space="preserve"> Page: 69</w:t>
      </w:r>
    </w:p>
    <w:p>
      <w:pPr>
        <w:pStyle w:val="ListBullet"/>
      </w:pPr>
      <w:r>
        <w:t>Name: elliptical</w:t>
        <w:tab/>
        <w:t xml:space="preserve"> Page: 69</w:t>
      </w:r>
    </w:p>
    <w:p>
      <w:pPr>
        <w:pStyle w:val="ListBullet"/>
      </w:pPr>
      <w:r>
        <w:t>Name: range of motion exercises</w:t>
        <w:tab/>
        <w:t xml:space="preserve"> Page: 69</w:t>
      </w:r>
    </w:p>
    <w:p>
      <w:pPr>
        <w:pStyle w:val="ListBullet"/>
      </w:pPr>
      <w:r>
        <w:t>Name: physical therapy</w:t>
        <w:tab/>
        <w:t xml:space="preserve"> Page: 69</w:t>
      </w:r>
    </w:p>
    <w:p>
      <w:pPr>
        <w:pStyle w:val="ListBullet"/>
      </w:pPr>
      <w:r>
        <w:t>Name: TABLET</w:t>
        <w:tab/>
        <w:t xml:space="preserve"> Page: 101</w:t>
      </w:r>
    </w:p>
    <w:p>
      <w:pPr>
        <w:pStyle w:val="ListBullet"/>
      </w:pPr>
      <w:r>
        <w:t>Name: deep tissue mobilization</w:t>
        <w:tab/>
        <w:t xml:space="preserve"> Page: 69</w:t>
      </w:r>
    </w:p>
    <w:p>
      <w:pPr>
        <w:pStyle w:val="ListBullet"/>
      </w:pPr>
      <w:r>
        <w:t>Name: physical therapy</w:t>
        <w:tab/>
        <w:t xml:space="preserve"> Page: 69</w:t>
      </w:r>
    </w:p>
    <w:p>
      <w:pPr>
        <w:pStyle w:val="ListBullet"/>
      </w:pPr>
      <w:r>
        <w:t>Name: range of motion</w:t>
        <w:tab/>
        <w:t xml:space="preserve"> Page: 70</w:t>
      </w:r>
    </w:p>
    <w:p>
      <w:pPr>
        <w:pStyle w:val="ListBullet"/>
      </w:pPr>
      <w:r>
        <w:t>Name: flexibility exercises</w:t>
        <w:tab/>
        <w:t xml:space="preserve"> Page: 72</w:t>
      </w:r>
    </w:p>
    <w:p>
      <w:pPr>
        <w:pStyle w:val="ListBullet"/>
      </w:pPr>
      <w:r>
        <w:t>Name: Pilates</w:t>
        <w:tab/>
        <w:t xml:space="preserve"> Page: 72</w:t>
      </w:r>
    </w:p>
    <w:p>
      <w:pPr>
        <w:pStyle w:val="ListBullet"/>
      </w:pPr>
      <w:r>
        <w:t>Name: surgery</w:t>
        <w:tab/>
        <w:t xml:space="preserve"> Page: 70</w:t>
      </w:r>
    </w:p>
    <w:p>
      <w:pPr>
        <w:pStyle w:val="ListBullet"/>
      </w:pPr>
      <w:r>
        <w:t>Name: SMI</w:t>
        <w:tab/>
        <w:t xml:space="preserve"> Page: 72</w:t>
      </w:r>
    </w:p>
    <w:p>
      <w:pPr>
        <w:pStyle w:val="ListBullet"/>
      </w:pPr>
      <w:r>
        <w:t>Name: Rob</w:t>
        <w:tab/>
        <w:t xml:space="preserve"> Page: 72</w:t>
      </w:r>
    </w:p>
    <w:p>
      <w:pPr>
        <w:pStyle w:val="ListBullet"/>
      </w:pPr>
      <w:r>
        <w:t>Name: pool therapy</w:t>
        <w:tab/>
        <w:t xml:space="preserve"> Page: 70</w:t>
      </w:r>
    </w:p>
    <w:p>
      <w:pPr>
        <w:pStyle w:val="ListBullet"/>
      </w:pPr>
      <w:r>
        <w:t>Name: machine</w:t>
        <w:tab/>
        <w:t xml:space="preserve"> Page: 72</w:t>
      </w:r>
    </w:p>
    <w:p>
      <w:pPr>
        <w:pStyle w:val="ListBullet"/>
      </w:pPr>
      <w:r>
        <w:t>Name: strengthening exercises</w:t>
        <w:tab/>
        <w:t xml:space="preserve"> Page: 70</w:t>
      </w:r>
    </w:p>
    <w:p>
      <w:pPr>
        <w:pStyle w:val="ListBullet"/>
      </w:pPr>
      <w:r>
        <w:t>Name: cycling</w:t>
        <w:tab/>
        <w:t xml:space="preserve"> Page: 72</w:t>
      </w:r>
    </w:p>
    <w:p>
      <w:pPr>
        <w:pStyle w:val="ListBullet"/>
      </w:pPr>
      <w:r>
        <w:t>Name: core strengthening</w:t>
        <w:tab/>
        <w:t xml:space="preserve"> Page: 72</w:t>
      </w:r>
    </w:p>
    <w:p>
      <w:pPr>
        <w:pStyle w:val="ListBullet"/>
      </w:pPr>
      <w:r>
        <w:t>Name: yoga</w:t>
        <w:tab/>
        <w:t xml:space="preserve"> Page: 72</w:t>
      </w:r>
    </w:p>
    <w:p>
      <w:pPr>
        <w:pStyle w:val="ListBullet"/>
      </w:pPr>
      <w:r>
        <w:t>Name: deep tissue massage</w:t>
        <w:tab/>
        <w:t xml:space="preserve"> Page: 72</w:t>
      </w:r>
    </w:p>
    <w:p>
      <w:pPr>
        <w:pStyle w:val="ListBullet"/>
      </w:pPr>
      <w:r>
        <w:t>Name: logger</w:t>
        <w:tab/>
        <w:t xml:space="preserve"> Page: 27</w:t>
      </w:r>
    </w:p>
    <w:p>
      <w:pPr>
        <w:pStyle w:val="ListBullet"/>
      </w:pPr>
      <w:r>
        <w:t>Name: O</w:t>
        <w:tab/>
        <w:t xml:space="preserve"> Page: 27</w:t>
      </w:r>
    </w:p>
    <w:p>
      <w:pPr>
        <w:pStyle w:val="ListBullet"/>
      </w:pPr>
      <w:r>
        <w:t>Name: RTO</w:t>
        <w:tab/>
        <w:t xml:space="preserve"> Page: 31</w:t>
      </w:r>
    </w:p>
    <w:p>
      <w:pPr>
        <w:pStyle w:val="ListBullet"/>
      </w:pPr>
      <w:r>
        <w:t>Name: Warming Dewces</w:t>
        <w:tab/>
        <w:t xml:space="preserve"> Page: 27</w:t>
      </w:r>
    </w:p>
    <w:p>
      <w:pPr>
        <w:pStyle w:val="ListBullet"/>
      </w:pPr>
      <w:r>
        <w:t>Name: Bed Warming Pad</w:t>
        <w:tab/>
        <w:t xml:space="preserve"> Page: 31</w:t>
      </w:r>
    </w:p>
    <w:p>
      <w:pPr>
        <w:pStyle w:val="ListBullet"/>
      </w:pPr>
      <w:r>
        <w:t>Name: Blood Product</w:t>
        <w:tab/>
        <w:t xml:space="preserve"> Page: 29</w:t>
      </w:r>
    </w:p>
    <w:p>
      <w:pPr>
        <w:pStyle w:val="ListBullet"/>
      </w:pPr>
      <w:r>
        <w:t>Name: Transfusion</w:t>
        <w:tab/>
        <w:t xml:space="preserve"> Page: 29</w:t>
      </w:r>
    </w:p>
    <w:p>
      <w:pPr>
        <w:pStyle w:val="ListBullet"/>
      </w:pPr>
      <w:r>
        <w:t>Name: vaccine</w:t>
        <w:tab/>
        <w:t xml:space="preserve"> Page: 29</w:t>
      </w:r>
    </w:p>
    <w:p>
      <w:pPr>
        <w:pStyle w:val="ListBullet"/>
      </w:pPr>
      <w:r>
        <w:t>Name: Warming Devices</w:t>
        <w:tab/>
        <w:t xml:space="preserve"> Page: 31</w:t>
      </w:r>
    </w:p>
    <w:p>
      <w:pPr>
        <w:pStyle w:val="ListBullet"/>
      </w:pPr>
      <w:r>
        <w:t>Name: Lines</w:t>
        <w:tab/>
        <w:t xml:space="preserve"> Page: 31</w:t>
      </w:r>
    </w:p>
    <w:p>
      <w:pPr>
        <w:pStyle w:val="ListBullet"/>
      </w:pPr>
      <w:r>
        <w:t>Name: Prose</w:t>
        <w:tab/>
        <w:t xml:space="preserve"> Page: 31</w:t>
      </w:r>
    </w:p>
    <w:p>
      <w:pPr>
        <w:pStyle w:val="ListBullet"/>
      </w:pPr>
      <w:r>
        <w:t>Name: Anesthesiologist</w:t>
        <w:tab/>
        <w:t xml:space="preserve"> Page: 31</w:t>
      </w:r>
    </w:p>
    <w:p>
      <w:pPr>
        <w:pStyle w:val="ListBullet"/>
      </w:pPr>
      <w:r>
        <w:t>Name: Epidural</w:t>
        <w:tab/>
        <w:t xml:space="preserve"> Page: 31</w:t>
      </w:r>
    </w:p>
    <w:p>
      <w:pPr>
        <w:pStyle w:val="ListBullet"/>
      </w:pPr>
      <w:r>
        <w:t>Name: Bair Hugger</w:t>
        <w:tab/>
        <w:t xml:space="preserve"> Page: 31</w:t>
      </w:r>
    </w:p>
    <w:p>
      <w:pPr>
        <w:pStyle w:val="ListBullet"/>
      </w:pPr>
      <w:r>
        <w:t>Name: Cell Saver</w:t>
        <w:tab/>
        <w:t xml:space="preserve"> Page: 31</w:t>
      </w:r>
    </w:p>
    <w:p>
      <w:pPr>
        <w:pStyle w:val="ListBullet"/>
      </w:pPr>
      <w:r>
        <w:t>Name: Pressure Poms Padded</w:t>
        <w:tab/>
        <w:t xml:space="preserve"> Page: 31</w:t>
      </w:r>
    </w:p>
    <w:p>
      <w:pPr>
        <w:pStyle w:val="ListBullet"/>
      </w:pPr>
      <w:r>
        <w:t>Name: duos</w:t>
        <w:tab/>
        <w:t xml:space="preserve"> Page: 31</w:t>
      </w:r>
    </w:p>
    <w:p>
      <w:pPr>
        <w:pStyle w:val="ListBullet"/>
      </w:pPr>
      <w:r>
        <w:t>Name: Cuff</w:t>
        <w:tab/>
        <w:t xml:space="preserve"> Page: 31</w:t>
      </w:r>
    </w:p>
    <w:p>
      <w:pPr>
        <w:pStyle w:val="ListBullet"/>
      </w:pPr>
      <w:r>
        <w:t>Name: OX</w:t>
        <w:tab/>
        <w:t xml:space="preserve"> Page: 31</w:t>
      </w:r>
    </w:p>
    <w:p>
      <w:pPr>
        <w:pStyle w:val="ListBullet"/>
      </w:pPr>
      <w:r>
        <w:t>Name: vaccine</w:t>
        <w:tab/>
        <w:t xml:space="preserve"> Page: 33</w:t>
      </w:r>
    </w:p>
    <w:p>
      <w:pPr>
        <w:pStyle w:val="ListBullet"/>
      </w:pPr>
      <w:r>
        <w:t>Name: Blood Product</w:t>
        <w:tab/>
        <w:t xml:space="preserve"> Page: 33</w:t>
      </w:r>
    </w:p>
    <w:p>
      <w:pPr>
        <w:pStyle w:val="ListBullet"/>
      </w:pPr>
      <w:r>
        <w:t>Name: Transfusion</w:t>
        <w:tab/>
        <w:t xml:space="preserve"> Page: 33</w:t>
      </w:r>
    </w:p>
    <w:p>
      <w:pPr>
        <w:pStyle w:val="ListBullet"/>
      </w:pPr>
      <w:r>
        <w:t>Name: strengthening exercises</w:t>
        <w:tab/>
        <w:t xml:space="preserve"> Page: 77</w:t>
      </w:r>
    </w:p>
    <w:p>
      <w:pPr>
        <w:pStyle w:val="ListBullet"/>
      </w:pPr>
      <w:r>
        <w:t>Name: cycling</w:t>
        <w:tab/>
        <w:t xml:space="preserve"> Page: 77</w:t>
      </w:r>
    </w:p>
    <w:p>
      <w:pPr>
        <w:pStyle w:val="ListBullet"/>
      </w:pPr>
      <w:r>
        <w:t>Name: mobilize</w:t>
        <w:tab/>
        <w:t xml:space="preserve"> Page: 77</w:t>
      </w:r>
    </w:p>
    <w:p>
      <w:pPr>
        <w:pStyle w:val="ListBullet"/>
      </w:pPr>
      <w:r>
        <w:t>Name: mobilization</w:t>
        <w:tab/>
        <w:t xml:space="preserve"> Page: 77</w:t>
      </w:r>
    </w:p>
    <w:p>
      <w:pPr>
        <w:pStyle w:val="ListBullet"/>
      </w:pPr>
      <w:r>
        <w:t>Name: flashlight</w:t>
        <w:tab/>
        <w:t xml:space="preserve"> Page: 18</w:t>
      </w:r>
    </w:p>
    <w:p>
      <w:pPr>
        <w:pStyle w:val="ListBullet"/>
      </w:pPr>
      <w:r>
        <w:t>Name: rehabilitation therapy</w:t>
        <w:tab/>
        <w:t xml:space="preserve"> Page: 77</w:t>
      </w:r>
    </w:p>
    <w:p>
      <w:pPr>
        <w:pStyle w:val="ListBullet"/>
      </w:pPr>
      <w:r>
        <w:t>Name: sleep</w:t>
        <w:tab/>
        <w:t xml:space="preserve"> Page: 18</w:t>
      </w:r>
    </w:p>
    <w:p>
      <w:pPr>
        <w:pStyle w:val="ListBullet"/>
      </w:pPr>
      <w:r>
        <w:t>Name: flashlight</w:t>
        <w:tab/>
        <w:t xml:space="preserve"> Page: 8</w:t>
      </w:r>
    </w:p>
    <w:p>
      <w:pPr>
        <w:pStyle w:val="ListBullet"/>
      </w:pPr>
      <w:r>
        <w:t>Name: sleep</w:t>
        <w:tab/>
        <w:t xml:space="preserve"> Page: 8</w:t>
      </w:r>
    </w:p>
    <w:p>
      <w:pPr>
        <w:pStyle w:val="ListBullet"/>
      </w:pPr>
      <w:r>
        <w:t>Name: sleep recording</w:t>
        <w:tab/>
        <w:t xml:space="preserve"> Page: 8</w:t>
      </w:r>
    </w:p>
    <w:p>
      <w:pPr>
        <w:pStyle w:val="ListBullet"/>
      </w:pPr>
      <w:r>
        <w:t>Name: formal</w:t>
        <w:tab/>
        <w:t xml:space="preserve"> Page: 91</w:t>
      </w:r>
    </w:p>
    <w:p>
      <w:pPr>
        <w:pStyle w:val="ListBullet"/>
      </w:pPr>
      <w:r>
        <w:t>Name: 20</w:t>
        <w:tab/>
        <w:t xml:space="preserve"> Page: 16</w:t>
      </w:r>
    </w:p>
    <w:p>
      <w:pPr>
        <w:pStyle w:val="ListBullet"/>
      </w:pPr>
      <w:r>
        <w:t>Name: .</w:t>
        <w:tab/>
        <w:t xml:space="preserve"> Page: 10</w:t>
      </w:r>
    </w:p>
    <w:p>
      <w:pPr>
        <w:pStyle w:val="ListBullet"/>
      </w:pPr>
      <w:r>
        <w:t>Name: ed off</w:t>
        <w:tab/>
        <w:t xml:space="preserve"> Page: 80</w:t>
      </w:r>
    </w:p>
    <w:p>
      <w:pPr>
        <w:pStyle w:val="ListBullet"/>
      </w:pPr>
      <w:r>
        <w:t>Name: CPAP</w:t>
        <w:tab/>
        <w:t xml:space="preserve"> Page: 16</w:t>
      </w:r>
    </w:p>
    <w:p>
      <w:pPr>
        <w:pStyle w:val="ListBullet"/>
      </w:pPr>
      <w:r>
        <w:t>Name: BIPAP</w:t>
        <w:tab/>
        <w:t xml:space="preserve"> Page: 16</w:t>
      </w:r>
    </w:p>
    <w:p>
      <w:pPr>
        <w:pStyle w:val="ListBullet"/>
      </w:pPr>
      <w:r>
        <w:t>Name: sleep</w:t>
        <w:tab/>
        <w:t xml:space="preserve"> Page: 18</w:t>
      </w:r>
    </w:p>
    <w:p>
      <w:pPr>
        <w:pStyle w:val="ListBullet"/>
      </w:pPr>
      <w:r>
        <w:t>Name: prophylaxis</w:t>
        <w:tab/>
        <w:t xml:space="preserve"> Page: 37</w:t>
      </w:r>
    </w:p>
    <w:p>
      <w:pPr>
        <w:pStyle w:val="ListBullet"/>
      </w:pPr>
      <w:r>
        <w:t>Name: Prophyl</w:t>
        <w:tab/>
        <w:t xml:space="preserve"> Page: 37</w:t>
      </w:r>
    </w:p>
    <w:p>
      <w:pPr>
        <w:pStyle w:val="ListBullet"/>
      </w:pPr>
      <w:r>
        <w:t>Name: Prophylaxis</w:t>
        <w:tab/>
        <w:t xml:space="preserve"> Page: 37</w:t>
      </w:r>
    </w:p>
    <w:p>
      <w:pPr>
        <w:pStyle w:val="ListBullet"/>
      </w:pPr>
      <w:r>
        <w:t>Name: prophylaxis</w:t>
        <w:tab/>
        <w:t xml:space="preserve"> Page: 37</w:t>
      </w:r>
    </w:p>
    <w:p>
      <w:pPr>
        <w:pStyle w:val="ListBullet"/>
      </w:pPr>
      <w:r>
        <w:t>Name: Hypothermia Pro</w:t>
        <w:tab/>
        <w:t xml:space="preserve"> Page: 39</w:t>
      </w:r>
    </w:p>
    <w:p>
      <w:pPr>
        <w:pStyle w:val="ListBullet"/>
      </w:pPr>
      <w:r>
        <w:t>Name: nestesoioget</w:t>
        <w:tab/>
        <w:t xml:space="preserve"> Page: 39</w:t>
      </w:r>
    </w:p>
    <w:p>
      <w:pPr>
        <w:pStyle w:val="ListBullet"/>
      </w:pPr>
      <w:r>
        <w:t>Name: PAD</w:t>
        <w:tab/>
        <w:t xml:space="preserve"> Page: 39</w:t>
      </w:r>
    </w:p>
    <w:p>
      <w:pPr>
        <w:pStyle w:val="ListBullet"/>
      </w:pPr>
      <w:r>
        <w:t>Name: LocatoniPressure</w:t>
        <w:tab/>
        <w:t xml:space="preserve"> Page: 39</w:t>
      </w:r>
    </w:p>
    <w:p>
      <w:pPr>
        <w:pStyle w:val="ListBullet"/>
      </w:pPr>
      <w:r>
        <w:t>Name: SG</w:t>
        <w:tab/>
        <w:t xml:space="preserve"> Page: 39</w:t>
      </w:r>
    </w:p>
    <w:p>
      <w:pPr>
        <w:pStyle w:val="ListBullet"/>
      </w:pPr>
      <w:r>
        <w:t>Name: nesthesiologist</w:t>
        <w:tab/>
        <w:t xml:space="preserve"> Page: 39</w:t>
      </w:r>
    </w:p>
    <w:p>
      <w:pPr>
        <w:pStyle w:val="ListBullet"/>
      </w:pPr>
      <w:r>
        <w:t>Name: RD</w:t>
        <w:tab/>
        <w:t xml:space="preserve"> Page: 39</w:t>
      </w:r>
    </w:p>
    <w:p>
      <w:pPr>
        <w:pStyle w:val="ListBullet"/>
      </w:pPr>
      <w:r>
        <w:t>Name: tension</w:t>
        <w:tab/>
        <w:t xml:space="preserve"> Page: 39</w:t>
      </w:r>
    </w:p>
    <w:p>
      <w:pPr>
        <w:pStyle w:val="ListBullet"/>
      </w:pPr>
      <w:r>
        <w:t>Name: Medical Necessity</w:t>
        <w:tab/>
        <w:t xml:space="preserve"> Page: 39</w:t>
      </w:r>
    </w:p>
    <w:p>
      <w:pPr>
        <w:pStyle w:val="ListBullet"/>
      </w:pPr>
      <w:r>
        <w:t>Name: tra</w:t>
        <w:tab/>
        <w:t xml:space="preserve"> Page: 39</w:t>
      </w:r>
    </w:p>
    <w:p>
      <w:pPr>
        <w:pStyle w:val="ListBullet"/>
      </w:pPr>
      <w:r>
        <w:t>Name: Anesthy</w:t>
        <w:tab/>
        <w:t xml:space="preserve"> Page: 39</w:t>
      </w:r>
    </w:p>
    <w:p>
      <w:pPr>
        <w:pStyle w:val="ListBullet"/>
      </w:pPr>
      <w:r>
        <w:t>Name: Poach</w:t>
        <w:tab/>
        <w:t xml:space="preserve"> Page: 39</w:t>
      </w:r>
    </w:p>
    <w:p>
      <w:pPr>
        <w:pStyle w:val="ListBullet"/>
      </w:pPr>
      <w:r>
        <w:t>Name: support treatments</w:t>
        <w:tab/>
        <w:t xml:space="preserve"> Page: 45</w:t>
      </w:r>
    </w:p>
    <w:p>
      <w:pPr>
        <w:pStyle w:val="ListBullet"/>
      </w:pPr>
      <w:r>
        <w:t>Name: Surgery</w:t>
        <w:tab/>
        <w:t xml:space="preserve"> Page: 50</w:t>
      </w:r>
    </w:p>
    <w:p>
      <w:pPr>
        <w:pStyle w:val="ListBullet"/>
      </w:pPr>
      <w:r>
        <w:t>Name: planted</w:t>
        <w:tab/>
        <w:t xml:space="preserve"> Page: 43</w:t>
      </w:r>
    </w:p>
    <w:p>
      <w:pPr>
        <w:pStyle w:val="ListBullet"/>
      </w:pPr>
      <w:r>
        <w:t>Name: erate</w:t>
        <w:tab/>
        <w:t xml:space="preserve"> Page: 41</w:t>
      </w:r>
    </w:p>
    <w:p>
      <w:pPr>
        <w:pStyle w:val="ListBullet"/>
      </w:pPr>
      <w:r>
        <w:t>Name: K</w:t>
        <w:tab/>
        <w:t xml:space="preserve"> Page: 41</w:t>
      </w:r>
    </w:p>
    <w:p>
      <w:pPr>
        <w:pStyle w:val="ListBullet"/>
      </w:pPr>
      <w:r>
        <w:t>Name: Blood Product Transfusion</w:t>
        <w:tab/>
        <w:t xml:space="preserve"> Page: 48</w:t>
      </w:r>
    </w:p>
    <w:p>
      <w:pPr>
        <w:pStyle w:val="ListBullet"/>
      </w:pPr>
      <w:r>
        <w:t>Name: EXPLANT</w:t>
        <w:tab/>
        <w:t xml:space="preserve"> Page: 43</w:t>
      </w:r>
    </w:p>
    <w:p>
      <w:pPr>
        <w:pStyle w:val="ListBullet"/>
      </w:pPr>
      <w:r>
        <w:t>Name: vaccine</w:t>
        <w:tab/>
        <w:t xml:space="preserve"> Page: 48</w:t>
      </w:r>
    </w:p>
    <w:p>
      <w:pPr>
        <w:pStyle w:val="ListBullet"/>
      </w:pPr>
      <w:r>
        <w:t>Name: IMPLANT</w:t>
        <w:tab/>
        <w:t xml:space="preserve"> Page: 43</w:t>
      </w:r>
    </w:p>
    <w:p>
      <w:pPr>
        <w:pStyle w:val="ListBullet"/>
      </w:pPr>
      <w:r>
        <w:t>Name: ed</w:t>
        <w:tab/>
        <w:t xml:space="preserve"> Page: 43</w:t>
      </w:r>
    </w:p>
    <w:p>
      <w:pPr>
        <w:pStyle w:val="Heading2"/>
      </w:pPr>
      <w:r>
        <w:t>Medications</w:t>
      </w:r>
    </w:p>
    <w:p>
      <w:pPr>
        <w:pStyle w:val="ListBullet"/>
      </w:pPr>
      <w:r>
        <w:t>Name: Cefuroxime</w:t>
        <w:tab/>
        <w:t xml:space="preserve"> Page: 113</w:t>
      </w:r>
    </w:p>
    <w:p>
      <w:pPr>
        <w:pStyle w:val="ListBullet"/>
      </w:pPr>
      <w:r>
        <w:t>Name: pletecam</w:t>
        <w:tab/>
        <w:t xml:space="preserve"> Page: 113</w:t>
      </w:r>
    </w:p>
    <w:p>
      <w:pPr>
        <w:pStyle w:val="ListBullet"/>
      </w:pPr>
      <w:r>
        <w:t>Name: Cyclo</w:t>
        <w:tab/>
        <w:t xml:space="preserve"> Page: 113</w:t>
      </w:r>
    </w:p>
    <w:p>
      <w:pPr>
        <w:pStyle w:val="ListBullet"/>
      </w:pPr>
      <w:r>
        <w:t>Name: entin</w:t>
        <w:tab/>
        <w:t xml:space="preserve"> Page: 114</w:t>
      </w:r>
    </w:p>
    <w:p>
      <w:pPr>
        <w:pStyle w:val="ListBullet"/>
      </w:pPr>
      <w:r>
        <w:t>Name: Tizanidine</w:t>
        <w:tab/>
        <w:t xml:space="preserve"> Page: 114</w:t>
      </w:r>
    </w:p>
    <w:p>
      <w:pPr>
        <w:pStyle w:val="ListBullet"/>
      </w:pPr>
      <w:r>
        <w:t>Name: Zol</w:t>
        <w:tab/>
        <w:t xml:space="preserve"> Page: 114</w:t>
      </w:r>
    </w:p>
    <w:p>
      <w:pPr>
        <w:pStyle w:val="ListBullet"/>
      </w:pPr>
      <w:r>
        <w:t>Name: Zolpidem</w:t>
        <w:tab/>
        <w:t xml:space="preserve"> Page: 114</w:t>
      </w:r>
    </w:p>
    <w:p>
      <w:pPr>
        <w:pStyle w:val="ListBullet"/>
      </w:pPr>
      <w:r>
        <w:t>Name: Gabapentin</w:t>
        <w:tab/>
        <w:t xml:space="preserve"> Page: 114</w:t>
      </w:r>
    </w:p>
    <w:p>
      <w:pPr>
        <w:pStyle w:val="ListBullet"/>
      </w:pPr>
      <w:r>
        <w:t>Name: CYMBALTA</w:t>
        <w:tab/>
        <w:t xml:space="preserve"> Page: 114</w:t>
      </w:r>
    </w:p>
    <w:p>
      <w:pPr>
        <w:pStyle w:val="ListBullet"/>
      </w:pPr>
      <w:r>
        <w:t>Name: TEMAZEPAM</w:t>
        <w:tab/>
        <w:t xml:space="preserve"> Page: 114</w:t>
      </w:r>
    </w:p>
    <w:p>
      <w:pPr>
        <w:pStyle w:val="ListBullet"/>
      </w:pPr>
      <w:r>
        <w:t>Name: em</w:t>
        <w:tab/>
        <w:t xml:space="preserve"> Page: 114</w:t>
      </w:r>
    </w:p>
    <w:p>
      <w:pPr>
        <w:pStyle w:val="ListBullet"/>
      </w:pPr>
      <w:r>
        <w:t>Name: Tizanidine</w:t>
        <w:tab/>
        <w:t xml:space="preserve"> Page: 114</w:t>
      </w:r>
    </w:p>
    <w:p>
      <w:pPr>
        <w:pStyle w:val="ListBullet"/>
      </w:pPr>
      <w:r>
        <w:t>Name: Gab</w:t>
        <w:tab/>
        <w:t xml:space="preserve"> Page: 114</w:t>
      </w:r>
    </w:p>
    <w:p>
      <w:pPr>
        <w:pStyle w:val="ListBullet"/>
      </w:pPr>
      <w:r>
        <w:t>Name: TRAZODONE HCL</w:t>
        <w:tab/>
        <w:t xml:space="preserve"> Page: 114</w:t>
      </w:r>
    </w:p>
    <w:p>
      <w:pPr>
        <w:pStyle w:val="ListBullet"/>
      </w:pPr>
      <w:r>
        <w:t>Name: DULOXETINE HCL</w:t>
        <w:tab/>
        <w:t xml:space="preserve"> Page: 114</w:t>
      </w:r>
    </w:p>
    <w:p>
      <w:pPr>
        <w:pStyle w:val="ListBullet"/>
      </w:pPr>
      <w:r>
        <w:t>Name: ONE</w:t>
        <w:tab/>
        <w:t xml:space="preserve"> Page: 114</w:t>
      </w:r>
    </w:p>
    <w:p>
      <w:pPr>
        <w:pStyle w:val="ListBullet"/>
      </w:pPr>
      <w:r>
        <w:t>Name: TRAZODONE HCL</w:t>
        <w:tab/>
        <w:t xml:space="preserve"> Page: 114</w:t>
      </w:r>
    </w:p>
    <w:p>
      <w:pPr>
        <w:pStyle w:val="ListBullet"/>
      </w:pPr>
      <w:r>
        <w:t>Name: TRAZODONE</w:t>
        <w:tab/>
        <w:t xml:space="preserve"> Page: 114</w:t>
      </w:r>
    </w:p>
    <w:p>
      <w:pPr>
        <w:pStyle w:val="ListBullet"/>
      </w:pPr>
      <w:r>
        <w:t>Name: Tizanidine</w:t>
        <w:tab/>
        <w:t xml:space="preserve"> Page: 114</w:t>
      </w:r>
    </w:p>
    <w:p>
      <w:pPr>
        <w:pStyle w:val="ListBullet"/>
      </w:pPr>
      <w:r>
        <w:t>Name: Zanaflex</w:t>
        <w:tab/>
        <w:t xml:space="preserve"> Page: 114</w:t>
      </w:r>
    </w:p>
    <w:p>
      <w:pPr>
        <w:pStyle w:val="ListBullet"/>
      </w:pPr>
      <w:r>
        <w:t>Name: DULOXETINE HCL</w:t>
        <w:tab/>
        <w:t xml:space="preserve"> Page: 114</w:t>
      </w:r>
    </w:p>
    <w:p>
      <w:pPr>
        <w:pStyle w:val="ListBullet"/>
      </w:pPr>
      <w:r>
        <w:t>Name: CYMBALTA</w:t>
        <w:tab/>
        <w:t xml:space="preserve"> Page: 114</w:t>
      </w:r>
    </w:p>
    <w:p>
      <w:pPr>
        <w:pStyle w:val="ListBullet"/>
      </w:pPr>
      <w:r>
        <w:t>Name: TEMAZEPAM</w:t>
        <w:tab/>
        <w:t xml:space="preserve"> Page: 114</w:t>
      </w:r>
    </w:p>
    <w:p>
      <w:pPr>
        <w:pStyle w:val="ListBullet"/>
      </w:pPr>
      <w:r>
        <w:t>Name: Zolpidem (Ambien</w:t>
        <w:tab/>
        <w:t xml:space="preserve"> Page: 114</w:t>
      </w:r>
    </w:p>
    <w:p>
      <w:pPr>
        <w:pStyle w:val="ListBullet"/>
      </w:pPr>
      <w:r>
        <w:t>Name: Gabapentin (Neurontin</w:t>
        <w:tab/>
        <w:t xml:space="preserve"> Page: 114</w:t>
      </w:r>
    </w:p>
    <w:p>
      <w:pPr>
        <w:pStyle w:val="ListBullet"/>
      </w:pPr>
      <w:r>
        <w:t>Name: Zolpidem (Ambien</w:t>
        <w:tab/>
        <w:t xml:space="preserve"> Page: 114</w:t>
      </w:r>
    </w:p>
    <w:p>
      <w:pPr>
        <w:pStyle w:val="ListBullet"/>
      </w:pPr>
      <w:r>
        <w:t>Name: Gabapentin</w:t>
        <w:tab/>
        <w:t xml:space="preserve"> Page: 114</w:t>
      </w:r>
    </w:p>
    <w:p>
      <w:pPr>
        <w:pStyle w:val="ListBullet"/>
      </w:pPr>
      <w:r>
        <w:t>Name: Neurontin</w:t>
        <w:tab/>
        <w:t xml:space="preserve"> Page: 114</w:t>
      </w:r>
    </w:p>
    <w:p>
      <w:pPr>
        <w:pStyle w:val="ListBullet"/>
      </w:pPr>
      <w:r>
        <w:t>Name: Tizanidine</w:t>
        <w:tab/>
        <w:t xml:space="preserve"> Page: 114</w:t>
      </w:r>
    </w:p>
    <w:p>
      <w:pPr>
        <w:pStyle w:val="ListBullet"/>
      </w:pPr>
      <w:r>
        <w:t>Name: Zanaflex</w:t>
        <w:tab/>
        <w:t xml:space="preserve"> Page: 114</w:t>
      </w:r>
    </w:p>
    <w:p>
      <w:pPr>
        <w:pStyle w:val="ListBullet"/>
      </w:pPr>
      <w:r>
        <w:t>Name: PEP</w:t>
        <w:tab/>
        <w:t xml:space="preserve"> Page: 115</w:t>
      </w:r>
    </w:p>
    <w:p>
      <w:pPr>
        <w:pStyle w:val="ListBullet"/>
      </w:pPr>
      <w:r>
        <w:t>Name: zolpidem tartrate</w:t>
        <w:tab/>
        <w:t xml:space="preserve"> Page: 115</w:t>
      </w:r>
    </w:p>
    <w:p>
      <w:pPr>
        <w:pStyle w:val="ListBullet"/>
      </w:pPr>
      <w:r>
        <w:t>Name: aminophen</w:t>
        <w:tab/>
        <w:t xml:space="preserve"> Page: 115</w:t>
      </w:r>
    </w:p>
    <w:p>
      <w:pPr>
        <w:pStyle w:val="ListBullet"/>
      </w:pPr>
      <w:r>
        <w:t>Name: codone-ace</w:t>
        <w:tab/>
        <w:t xml:space="preserve"> Page: 115</w:t>
      </w:r>
    </w:p>
    <w:p>
      <w:pPr>
        <w:pStyle w:val="ListBullet"/>
      </w:pPr>
      <w:r>
        <w:t>Name: ULoxetine</w:t>
        <w:tab/>
        <w:t xml:space="preserve"> Page: 115</w:t>
      </w:r>
    </w:p>
    <w:p>
      <w:pPr>
        <w:pStyle w:val="ListBullet"/>
      </w:pPr>
      <w:r>
        <w:t>Name: famotidine</w:t>
        <w:tab/>
        <w:t xml:space="preserve"> Page: 115</w:t>
      </w:r>
    </w:p>
    <w:p>
      <w:pPr>
        <w:pStyle w:val="ListBullet"/>
      </w:pPr>
      <w:r>
        <w:t>Name: Ambien</w:t>
        <w:tab/>
        <w:t xml:space="preserve"> Page: 115</w:t>
      </w:r>
    </w:p>
    <w:p>
      <w:pPr>
        <w:pStyle w:val="ListBullet"/>
      </w:pPr>
      <w:r>
        <w:t>Name: ETHINYL ESTRADIOL/DROSPIRENONE</w:t>
        <w:tab/>
        <w:t xml:space="preserve"> Page: 115</w:t>
      </w:r>
    </w:p>
    <w:p>
      <w:pPr>
        <w:pStyle w:val="ListBullet"/>
      </w:pPr>
      <w:r>
        <w:t>Name: antibiotics</w:t>
        <w:tab/>
        <w:t xml:space="preserve"> Page: 25</w:t>
      </w:r>
    </w:p>
    <w:p>
      <w:pPr>
        <w:pStyle w:val="ListBullet"/>
      </w:pPr>
      <w:r>
        <w:t>Name: antibiotics</w:t>
        <w:tab/>
        <w:t xml:space="preserve"> Page: 25</w:t>
      </w:r>
    </w:p>
    <w:p>
      <w:pPr>
        <w:pStyle w:val="ListBullet"/>
      </w:pPr>
      <w:r>
        <w:t>Name: antibiotic</w:t>
        <w:tab/>
        <w:t xml:space="preserve"> Page: 25</w:t>
      </w:r>
    </w:p>
    <w:p>
      <w:pPr>
        <w:pStyle w:val="ListBullet"/>
      </w:pPr>
      <w:r>
        <w:t>Name: Antibiotic</w:t>
        <w:tab/>
        <w:t xml:space="preserve"> Page: 25</w:t>
      </w:r>
    </w:p>
    <w:p>
      <w:pPr>
        <w:pStyle w:val="ListBullet"/>
      </w:pPr>
      <w:r>
        <w:t>Name: juidelines</w:t>
        <w:tab/>
        <w:t xml:space="preserve"> Page: 25</w:t>
      </w:r>
    </w:p>
    <w:p>
      <w:pPr>
        <w:pStyle w:val="ListBullet"/>
      </w:pPr>
      <w:r>
        <w:t>Name: Cefazolin</w:t>
        <w:tab/>
        <w:t xml:space="preserve"> Page: 25</w:t>
      </w:r>
    </w:p>
    <w:p>
      <w:pPr>
        <w:pStyle w:val="ListBullet"/>
      </w:pPr>
      <w:r>
        <w:t>Name: Kefzol</w:t>
        <w:tab/>
        <w:t xml:space="preserve"> Page: 25</w:t>
      </w:r>
    </w:p>
    <w:p>
      <w:pPr>
        <w:pStyle w:val="ListBullet"/>
      </w:pPr>
      <w:r>
        <w:t>Name: Gefoxitin</w:t>
        <w:tab/>
        <w:t xml:space="preserve"> Page: 25</w:t>
      </w:r>
    </w:p>
    <w:p>
      <w:pPr>
        <w:pStyle w:val="ListBullet"/>
      </w:pPr>
      <w:r>
        <w:t>Name: Antiblotic(s</w:t>
        <w:tab/>
        <w:t xml:space="preserve"> Page: 25</w:t>
      </w:r>
    </w:p>
    <w:p>
      <w:pPr>
        <w:pStyle w:val="ListBullet"/>
      </w:pPr>
      <w:r>
        <w:t>Name: QEnapenem</w:t>
        <w:tab/>
        <w:t xml:space="preserve"> Page: 25</w:t>
      </w:r>
    </w:p>
    <w:p>
      <w:pPr>
        <w:pStyle w:val="ListBullet"/>
      </w:pPr>
      <w:r>
        <w:t>Name: Gentamicin</w:t>
        <w:tab/>
        <w:t xml:space="preserve"> Page: 25</w:t>
      </w:r>
    </w:p>
    <w:p>
      <w:pPr>
        <w:pStyle w:val="ListBullet"/>
      </w:pPr>
      <w:r>
        <w:t>Name: B-Lactam allergy</w:t>
        <w:tab/>
        <w:t xml:space="preserve"> Page: 25</w:t>
      </w:r>
    </w:p>
    <w:p>
      <w:pPr>
        <w:pStyle w:val="ListBullet"/>
      </w:pPr>
      <w:r>
        <w:t>Name: Clindamycin</w:t>
        <w:tab/>
        <w:t xml:space="preserve"> Page: 25</w:t>
      </w:r>
    </w:p>
    <w:p>
      <w:pPr>
        <w:pStyle w:val="ListBullet"/>
      </w:pPr>
      <w:r>
        <w:t>Name: Vancomycin</w:t>
        <w:tab/>
        <w:t xml:space="preserve"> Page: 25</w:t>
      </w:r>
    </w:p>
    <w:p>
      <w:pPr>
        <w:pStyle w:val="ListBullet"/>
      </w:pPr>
      <w:r>
        <w:t>Name: Ciprofloxcin</w:t>
        <w:tab/>
        <w:t xml:space="preserve"> Page: 25</w:t>
      </w:r>
    </w:p>
    <w:p>
      <w:pPr>
        <w:pStyle w:val="ListBullet"/>
      </w:pPr>
      <w:r>
        <w:t>Name: Metronidazole</w:t>
        <w:tab/>
        <w:t xml:space="preserve"> Page: 25</w:t>
      </w:r>
    </w:p>
    <w:p>
      <w:pPr>
        <w:pStyle w:val="ListBullet"/>
      </w:pPr>
      <w:r>
        <w:t>Name: Antibiotic</w:t>
        <w:tab/>
        <w:t xml:space="preserve"> Page: 25</w:t>
      </w:r>
    </w:p>
    <w:p>
      <w:pPr>
        <w:pStyle w:val="ListBullet"/>
      </w:pPr>
      <w:r>
        <w:t>Name: PHYLAX</w:t>
        <w:tab/>
        <w:t xml:space="preserve"> Page: 25</w:t>
      </w:r>
    </w:p>
    <w:p>
      <w:pPr>
        <w:pStyle w:val="ListBullet"/>
      </w:pPr>
      <w:r>
        <w:t>Name: Heparin</w:t>
        <w:tab/>
        <w:t xml:space="preserve"> Page: 25</w:t>
      </w:r>
    </w:p>
    <w:p>
      <w:pPr>
        <w:pStyle w:val="ListBullet"/>
      </w:pPr>
      <w:r>
        <w:t>Name: Beta Blocker Prophyl</w:t>
        <w:tab/>
        <w:t xml:space="preserve"> Page: 25</w:t>
      </w:r>
    </w:p>
    <w:p>
      <w:pPr>
        <w:pStyle w:val="ListBullet"/>
      </w:pPr>
      <w:r>
        <w:t>Name: Beta Blocker</w:t>
        <w:tab/>
        <w:t xml:space="preserve"> Page: 25</w:t>
      </w:r>
    </w:p>
    <w:p>
      <w:pPr>
        <w:pStyle w:val="ListBullet"/>
      </w:pPr>
      <w:r>
        <w:t>Name: rosloriert nephrin</w:t>
        <w:tab/>
        <w:t xml:space="preserve"> Page: 27</w:t>
      </w:r>
    </w:p>
    <w:p>
      <w:pPr>
        <w:pStyle w:val="ListBullet"/>
      </w:pPr>
      <w:r>
        <w:t>Name: drugs</w:t>
        <w:tab/>
        <w:t xml:space="preserve"> Page: 27</w:t>
      </w:r>
    </w:p>
    <w:p>
      <w:pPr>
        <w:pStyle w:val="ListBullet"/>
      </w:pPr>
      <w:r>
        <w:t>Name: ev0-furane</w:t>
        <w:tab/>
        <w:t xml:space="preserve"> Page: 27</w:t>
      </w:r>
    </w:p>
    <w:p>
      <w:pPr>
        <w:pStyle w:val="ListBullet"/>
      </w:pPr>
      <w:r>
        <w:t>Name: Femfenant</w:t>
        <w:tab/>
        <w:t xml:space="preserve"> Page: 27</w:t>
      </w:r>
    </w:p>
    <w:p>
      <w:pPr>
        <w:pStyle w:val="ListBullet"/>
      </w:pPr>
      <w:r>
        <w:t>Name: indazolavKetamine</w:t>
        <w:tab/>
        <w:t xml:space="preserve"> Page: 27</w:t>
      </w:r>
    </w:p>
    <w:p>
      <w:pPr>
        <w:pStyle w:val="ListBullet"/>
      </w:pPr>
      <w:r>
        <w:t>Name: trazodone</w:t>
        <w:tab/>
        <w:t xml:space="preserve"> Page: 52</w:t>
      </w:r>
    </w:p>
    <w:p>
      <w:pPr>
        <w:pStyle w:val="ListBullet"/>
      </w:pPr>
      <w:r>
        <w:t>Name: Penicillin</w:t>
        <w:tab/>
        <w:t xml:space="preserve"> Page: 52</w:t>
      </w:r>
    </w:p>
    <w:p>
      <w:pPr>
        <w:pStyle w:val="ListBullet"/>
      </w:pPr>
      <w:r>
        <w:t>Name: positive</w:t>
        <w:tab/>
        <w:t xml:space="preserve"> Page: 52</w:t>
      </w:r>
    </w:p>
    <w:p>
      <w:pPr>
        <w:pStyle w:val="ListBullet"/>
      </w:pPr>
      <w:r>
        <w:t>Name: positive airway pressure</w:t>
        <w:tab/>
        <w:t xml:space="preserve"> Page: 52</w:t>
      </w:r>
    </w:p>
    <w:p>
      <w:pPr>
        <w:pStyle w:val="ListBullet"/>
      </w:pPr>
      <w:r>
        <w:t>Name: phyl</w:t>
        <w:tab/>
        <w:t xml:space="preserve"> Page: 35</w:t>
      </w:r>
    </w:p>
    <w:p>
      <w:pPr>
        <w:pStyle w:val="ListBullet"/>
      </w:pPr>
      <w:r>
        <w:t>Name: Beta Blocker</w:t>
        <w:tab/>
        <w:t xml:space="preserve"> Page: 35</w:t>
      </w:r>
    </w:p>
    <w:p>
      <w:pPr>
        <w:pStyle w:val="ListBullet"/>
      </w:pPr>
      <w:r>
        <w:t>Name: Chlorhexidine scrubs</w:t>
        <w:tab/>
        <w:t xml:space="preserve"> Page: 37</w:t>
      </w:r>
    </w:p>
    <w:p>
      <w:pPr>
        <w:pStyle w:val="ListBullet"/>
      </w:pPr>
      <w:r>
        <w:t>Name: antibiotics</w:t>
        <w:tab/>
        <w:t xml:space="preserve"> Page: 37</w:t>
      </w:r>
    </w:p>
    <w:p>
      <w:pPr>
        <w:pStyle w:val="ListBullet"/>
      </w:pPr>
      <w:r>
        <w:t>Name: NESTHE</w:t>
        <w:tab/>
        <w:t xml:space="preserve"> Page: 37</w:t>
      </w:r>
    </w:p>
    <w:p>
      <w:pPr>
        <w:pStyle w:val="ListBullet"/>
      </w:pPr>
      <w:r>
        <w:t>Name: antibiotic</w:t>
        <w:tab/>
        <w:t xml:space="preserve"> Page: 37</w:t>
      </w:r>
    </w:p>
    <w:p>
      <w:pPr>
        <w:pStyle w:val="ListBullet"/>
      </w:pPr>
      <w:r>
        <w:t>Name: antibiotics</w:t>
        <w:tab/>
        <w:t xml:space="preserve"> Page: 37</w:t>
      </w:r>
    </w:p>
    <w:p>
      <w:pPr>
        <w:pStyle w:val="ListBullet"/>
      </w:pPr>
      <w:r>
        <w:t>Name: Antibiotic</w:t>
        <w:tab/>
        <w:t xml:space="preserve"> Page: 37</w:t>
      </w:r>
    </w:p>
    <w:p>
      <w:pPr>
        <w:pStyle w:val="ListBullet"/>
      </w:pPr>
      <w:r>
        <w:t>Name: ibiotic per uidelines</w:t>
        <w:tab/>
        <w:t xml:space="preserve"> Page: 37</w:t>
      </w:r>
    </w:p>
    <w:p>
      <w:pPr>
        <w:pStyle w:val="ListBullet"/>
      </w:pPr>
      <w:r>
        <w:t>Name: Gefazolin (Ketzol</w:t>
        <w:tab/>
        <w:t xml:space="preserve"> Page: 37</w:t>
      </w:r>
    </w:p>
    <w:p>
      <w:pPr>
        <w:pStyle w:val="ListBullet"/>
      </w:pPr>
      <w:r>
        <w:t>Name: Cefoxitin</w:t>
        <w:tab/>
        <w:t xml:space="preserve"> Page: 37</w:t>
      </w:r>
    </w:p>
    <w:p>
      <w:pPr>
        <w:pStyle w:val="ListBullet"/>
      </w:pPr>
      <w:r>
        <w:t>Name: Antibiotic</w:t>
        <w:tab/>
        <w:t xml:space="preserve"> Page: 37</w:t>
      </w:r>
    </w:p>
    <w:p>
      <w:pPr>
        <w:pStyle w:val="ListBullet"/>
      </w:pPr>
      <w:r>
        <w:t>Name: QEnapenemt</w:t>
        <w:tab/>
        <w:t xml:space="preserve"> Page: 37</w:t>
      </w:r>
    </w:p>
    <w:p>
      <w:pPr>
        <w:pStyle w:val="ListBullet"/>
      </w:pPr>
      <w:r>
        <w:t>Name: Gentamicin</w:t>
        <w:tab/>
        <w:t xml:space="preserve"> Page: 37</w:t>
      </w:r>
    </w:p>
    <w:p>
      <w:pPr>
        <w:pStyle w:val="ListBullet"/>
      </w:pPr>
      <w:r>
        <w:t>Name: Clindamycin</w:t>
        <w:tab/>
        <w:t xml:space="preserve"> Page: 37</w:t>
      </w:r>
    </w:p>
    <w:p>
      <w:pPr>
        <w:pStyle w:val="ListBullet"/>
      </w:pPr>
      <w:r>
        <w:t>Name: Vancomycin</w:t>
        <w:tab/>
        <w:t xml:space="preserve"> Page: 37</w:t>
      </w:r>
    </w:p>
    <w:p>
      <w:pPr>
        <w:pStyle w:val="ListBullet"/>
      </w:pPr>
      <w:r>
        <w:t>Name: Ciprofloxcin</w:t>
        <w:tab/>
        <w:t xml:space="preserve"> Page: 37</w:t>
      </w:r>
    </w:p>
    <w:p>
      <w:pPr>
        <w:pStyle w:val="ListBullet"/>
      </w:pPr>
      <w:r>
        <w:t>Name: Metronidazole</w:t>
        <w:tab/>
        <w:t xml:space="preserve"> Page: 37</w:t>
      </w:r>
    </w:p>
    <w:p>
      <w:pPr>
        <w:pStyle w:val="ListBullet"/>
      </w:pPr>
      <w:r>
        <w:t>Name: Antibiotic</w:t>
        <w:tab/>
        <w:t xml:space="preserve"> Page: 37</w:t>
      </w:r>
    </w:p>
    <w:p>
      <w:pPr>
        <w:pStyle w:val="ListBullet"/>
      </w:pPr>
      <w:r>
        <w:t>Name: Reagon</w:t>
        <w:tab/>
        <w:t xml:space="preserve"> Page: 37</w:t>
      </w:r>
    </w:p>
    <w:p>
      <w:pPr>
        <w:pStyle w:val="ListBullet"/>
      </w:pPr>
      <w:r>
        <w:t>Name: PROPHY</w:t>
        <w:tab/>
        <w:t xml:space="preserve"> Page: 37</w:t>
      </w:r>
    </w:p>
    <w:p>
      <w:pPr>
        <w:pStyle w:val="ListBullet"/>
      </w:pPr>
      <w:r>
        <w:t>Name: Heparin</w:t>
        <w:tab/>
        <w:t xml:space="preserve"> Page: 37</w:t>
      </w:r>
    </w:p>
    <w:p>
      <w:pPr>
        <w:pStyle w:val="ListBullet"/>
      </w:pPr>
      <w:r>
        <w:t>Name: HYDROcodone-acetaminophen</w:t>
        <w:tab/>
        <w:t xml:space="preserve"> Page: 115</w:t>
      </w:r>
    </w:p>
    <w:p>
      <w:pPr>
        <w:pStyle w:val="ListBullet"/>
      </w:pPr>
      <w:r>
        <w:t>Name: zolpidem</w:t>
        <w:tab/>
        <w:t xml:space="preserve"> Page: 105</w:t>
      </w:r>
    </w:p>
    <w:p>
      <w:pPr>
        <w:pStyle w:val="ListBullet"/>
      </w:pPr>
      <w:r>
        <w:t>Name: CIN</w:t>
        <w:tab/>
        <w:t xml:space="preserve"> Page: 115</w:t>
      </w:r>
    </w:p>
    <w:p>
      <w:pPr>
        <w:pStyle w:val="ListBullet"/>
      </w:pPr>
      <w:r>
        <w:t>Name: QUEtiapine</w:t>
        <w:tab/>
        <w:t xml:space="preserve"> Page: 105</w:t>
      </w:r>
    </w:p>
    <w:p>
      <w:pPr>
        <w:pStyle w:val="ListBullet"/>
      </w:pPr>
      <w:r>
        <w:t>Name: meperidine</w:t>
        <w:tab/>
        <w:t xml:space="preserve"> Page: 115</w:t>
      </w:r>
    </w:p>
    <w:p>
      <w:pPr>
        <w:pStyle w:val="ListBullet"/>
      </w:pPr>
      <w:r>
        <w:t>Name: DEM</w:t>
        <w:tab/>
        <w:t xml:space="preserve"> Page: 115</w:t>
      </w:r>
    </w:p>
    <w:p>
      <w:pPr>
        <w:pStyle w:val="ListBullet"/>
      </w:pPr>
      <w:r>
        <w:t>Name: morphone</w:t>
        <w:tab/>
        <w:t xml:space="preserve"> Page: 115</w:t>
      </w:r>
    </w:p>
    <w:p>
      <w:pPr>
        <w:pStyle w:val="ListBullet"/>
      </w:pPr>
      <w:r>
        <w:t>Name: clindamycin</w:t>
        <w:tab/>
        <w:t xml:space="preserve"> Page: 115</w:t>
      </w:r>
    </w:p>
    <w:p>
      <w:pPr>
        <w:pStyle w:val="ListBullet"/>
      </w:pPr>
      <w:r>
        <w:t>Name: oxymetazoline</w:t>
        <w:tab/>
        <w:t xml:space="preserve"> Page: 115</w:t>
      </w:r>
    </w:p>
    <w:p>
      <w:pPr>
        <w:pStyle w:val="ListBullet"/>
      </w:pPr>
      <w:r>
        <w:t>Name: one</w:t>
        <w:tab/>
        <w:t xml:space="preserve"> Page: 115</w:t>
      </w:r>
    </w:p>
    <w:p>
      <w:pPr>
        <w:pStyle w:val="ListBullet"/>
      </w:pPr>
      <w:r>
        <w:t>Name: dexamethasone</w:t>
        <w:tab/>
        <w:t xml:space="preserve"> Page: 115</w:t>
      </w:r>
    </w:p>
    <w:p>
      <w:pPr>
        <w:pStyle w:val="ListBullet"/>
      </w:pPr>
      <w:r>
        <w:t>Name: citalopram</w:t>
        <w:tab/>
        <w:t xml:space="preserve"> Page: 105</w:t>
      </w:r>
    </w:p>
    <w:p>
      <w:pPr>
        <w:pStyle w:val="ListBullet"/>
      </w:pPr>
      <w:r>
        <w:t>Name: HYDROcodone-acetaminophen</w:t>
        <w:tab/>
        <w:t xml:space="preserve"> Page: 115</w:t>
      </w:r>
    </w:p>
    <w:p>
      <w:pPr>
        <w:pStyle w:val="ListBullet"/>
      </w:pPr>
      <w:r>
        <w:t>Name: zolpidem</w:t>
        <w:tab/>
        <w:t xml:space="preserve"> Page: 105</w:t>
      </w:r>
    </w:p>
    <w:p>
      <w:pPr>
        <w:pStyle w:val="ListBullet"/>
      </w:pPr>
      <w:r>
        <w:t>Name: famotidine (PEPCID</w:t>
        <w:tab/>
        <w:t xml:space="preserve"> Page: 115</w:t>
      </w:r>
    </w:p>
    <w:p>
      <w:pPr>
        <w:pStyle w:val="ListBullet"/>
      </w:pPr>
      <w:r>
        <w:t>Name: PB</w:t>
        <w:tab/>
        <w:t xml:space="preserve"> Page: 115</w:t>
      </w:r>
    </w:p>
    <w:p>
      <w:pPr>
        <w:pStyle w:val="ListBullet"/>
      </w:pPr>
      <w:r>
        <w:t>Name: citalopram</w:t>
        <w:tab/>
        <w:t xml:space="preserve"> Page: 105</w:t>
      </w:r>
    </w:p>
    <w:p>
      <w:pPr>
        <w:pStyle w:val="ListBullet"/>
      </w:pPr>
      <w:r>
        <w:t>Name: Ambien</w:t>
        <w:tab/>
        <w:t xml:space="preserve"> Page: 115</w:t>
      </w:r>
    </w:p>
    <w:p>
      <w:pPr>
        <w:pStyle w:val="ListBullet"/>
      </w:pPr>
      <w:r>
        <w:t>Name: tiZANidine</w:t>
        <w:tab/>
        <w:t xml:space="preserve"> Page: 105</w:t>
      </w:r>
    </w:p>
    <w:p>
      <w:pPr>
        <w:pStyle w:val="ListBullet"/>
      </w:pPr>
      <w:r>
        <w:t>Name: zolpidem tartrate 5</w:t>
        <w:tab/>
        <w:t xml:space="preserve"> Page: 115</w:t>
      </w:r>
    </w:p>
    <w:p>
      <w:pPr>
        <w:pStyle w:val="ListBullet"/>
      </w:pPr>
      <w:r>
        <w:t>Name: Wellbutrin</w:t>
        <w:tab/>
        <w:t xml:space="preserve"> Page: 105</w:t>
      </w:r>
    </w:p>
    <w:p>
      <w:pPr>
        <w:pStyle w:val="ListBullet"/>
      </w:pPr>
      <w:r>
        <w:t>Name: ien</w:t>
        <w:tab/>
        <w:t xml:space="preserve"> Page: 115</w:t>
      </w:r>
    </w:p>
    <w:p>
      <w:pPr>
        <w:pStyle w:val="ListBullet"/>
      </w:pPr>
      <w:r>
        <w:t>Name: DULoxetine</w:t>
        <w:tab/>
        <w:t xml:space="preserve"> Page: 115</w:t>
      </w:r>
    </w:p>
    <w:p>
      <w:pPr>
        <w:pStyle w:val="ListBullet"/>
      </w:pPr>
      <w:r>
        <w:t>Name: CYMBALTA</w:t>
        <w:tab/>
        <w:t xml:space="preserve"> Page: 115</w:t>
      </w:r>
    </w:p>
    <w:p>
      <w:pPr>
        <w:pStyle w:val="ListBullet"/>
      </w:pPr>
      <w:r>
        <w:t>Name: estradiol</w:t>
        <w:tab/>
        <w:t xml:space="preserve"> Page: 105</w:t>
      </w:r>
    </w:p>
    <w:p>
      <w:pPr>
        <w:pStyle w:val="ListBullet"/>
      </w:pPr>
      <w:r>
        <w:t>Name: ETHINYL ESTRADIOL/DROSPIRENONE</w:t>
        <w:tab/>
        <w:t xml:space="preserve"> Page: 115</w:t>
      </w:r>
    </w:p>
    <w:p>
      <w:pPr>
        <w:pStyle w:val="ListBullet"/>
      </w:pPr>
      <w:r>
        <w:t>Name: zolpidem</w:t>
        <w:tab/>
        <w:t xml:space="preserve"> Page: 105</w:t>
      </w:r>
    </w:p>
    <w:p>
      <w:pPr>
        <w:pStyle w:val="ListBullet"/>
      </w:pPr>
      <w:r>
        <w:t>Name: clindamycin</w:t>
        <w:tab/>
        <w:t xml:space="preserve"> Page: 115</w:t>
      </w:r>
    </w:p>
    <w:p>
      <w:pPr>
        <w:pStyle w:val="ListBullet"/>
      </w:pPr>
      <w:r>
        <w:t>Name: tiZANidine</w:t>
        <w:tab/>
        <w:t xml:space="preserve"> Page: 105</w:t>
      </w:r>
    </w:p>
    <w:p>
      <w:pPr>
        <w:pStyle w:val="ListBullet"/>
      </w:pPr>
      <w:r>
        <w:t>Name: CLE</w:t>
        <w:tab/>
        <w:t xml:space="preserve"> Page: 115</w:t>
      </w:r>
    </w:p>
    <w:p>
      <w:pPr>
        <w:pStyle w:val="ListBullet"/>
      </w:pPr>
      <w:r>
        <w:t>Name: QUEtiapine</w:t>
        <w:tab/>
        <w:t xml:space="preserve"> Page: 105</w:t>
      </w:r>
    </w:p>
    <w:p>
      <w:pPr>
        <w:pStyle w:val="ListBullet"/>
      </w:pPr>
      <w:r>
        <w:t>Name: CIN</w:t>
        <w:tab/>
        <w:t xml:space="preserve"> Page: 115</w:t>
      </w:r>
    </w:p>
    <w:p>
      <w:pPr>
        <w:pStyle w:val="ListBullet"/>
      </w:pPr>
      <w:r>
        <w:t>Name: zolpidem</w:t>
        <w:tab/>
        <w:t xml:space="preserve"> Page: 105</w:t>
      </w:r>
    </w:p>
    <w:p>
      <w:pPr>
        <w:pStyle w:val="ListBullet"/>
      </w:pPr>
      <w:r>
        <w:t>Name: HYDROcodone-acetaminophen</w:t>
        <w:tab/>
        <w:t xml:space="preserve"> Page: 115</w:t>
      </w:r>
    </w:p>
    <w:p>
      <w:pPr>
        <w:pStyle w:val="ListBullet"/>
      </w:pPr>
      <w:r>
        <w:t>Name: citalopram</w:t>
        <w:tab/>
        <w:t xml:space="preserve"> Page: 105</w:t>
      </w:r>
    </w:p>
    <w:p>
      <w:pPr>
        <w:pStyle w:val="ListBullet"/>
      </w:pPr>
      <w:r>
        <w:t>Name: meperidine (DEMEROL</w:t>
        <w:tab/>
        <w:t xml:space="preserve"> Page: 115</w:t>
      </w:r>
    </w:p>
    <w:p>
      <w:pPr>
        <w:pStyle w:val="ListBullet"/>
      </w:pPr>
      <w:r>
        <w:t>Name: citalopram</w:t>
        <w:tab/>
        <w:t xml:space="preserve"> Page: 105</w:t>
      </w:r>
    </w:p>
    <w:p>
      <w:pPr>
        <w:pStyle w:val="ListBullet"/>
      </w:pPr>
      <w:r>
        <w:t>Name: injection</w:t>
        <w:tab/>
        <w:t xml:space="preserve"> Page: 115</w:t>
      </w:r>
    </w:p>
    <w:p>
      <w:pPr>
        <w:pStyle w:val="ListBullet"/>
      </w:pPr>
      <w:r>
        <w:t>Name: estradiol</w:t>
        <w:tab/>
        <w:t xml:space="preserve"> Page: 105</w:t>
      </w:r>
    </w:p>
    <w:p>
      <w:pPr>
        <w:pStyle w:val="ListBullet"/>
      </w:pPr>
      <w:r>
        <w:t>Name: HYDROmorphone</w:t>
        <w:tab/>
        <w:t xml:space="preserve"> Page: 115</w:t>
      </w:r>
    </w:p>
    <w:p>
      <w:pPr>
        <w:pStyle w:val="ListBullet"/>
      </w:pPr>
      <w:r>
        <w:t>Name: D</w:t>
        <w:tab/>
        <w:t xml:space="preserve"> Page: 115</w:t>
      </w:r>
    </w:p>
    <w:p>
      <w:pPr>
        <w:pStyle w:val="ListBullet"/>
      </w:pPr>
      <w:r>
        <w:t>Name: AUDID</w:t>
        <w:tab/>
        <w:t xml:space="preserve"> Page: 115</w:t>
      </w:r>
    </w:p>
    <w:p>
      <w:pPr>
        <w:pStyle w:val="ListBullet"/>
      </w:pPr>
      <w:r>
        <w:t>Name: oxymetazoline</w:t>
        <w:tab/>
        <w:t xml:space="preserve"> Page: 115</w:t>
      </w:r>
    </w:p>
    <w:p>
      <w:pPr>
        <w:pStyle w:val="ListBullet"/>
      </w:pPr>
      <w:r>
        <w:t>Name: AFRIN</w:t>
        <w:tab/>
        <w:t xml:space="preserve"> Page: 115</w:t>
      </w:r>
    </w:p>
    <w:p>
      <w:pPr>
        <w:pStyle w:val="ListBullet"/>
      </w:pPr>
      <w:r>
        <w:t>Name: HYDROmorphone</w:t>
        <w:tab/>
        <w:t xml:space="preserve"> Page: 115</w:t>
      </w:r>
    </w:p>
    <w:p>
      <w:pPr>
        <w:pStyle w:val="ListBullet"/>
      </w:pPr>
      <w:r>
        <w:t>Name: D</w:t>
        <w:tab/>
        <w:t xml:space="preserve"> Page: 115</w:t>
      </w:r>
    </w:p>
    <w:p>
      <w:pPr>
        <w:pStyle w:val="ListBullet"/>
      </w:pPr>
      <w:r>
        <w:t>Name: ID</w:t>
        <w:tab/>
        <w:t xml:space="preserve"> Page: 115</w:t>
      </w:r>
    </w:p>
    <w:p>
      <w:pPr>
        <w:pStyle w:val="ListBullet"/>
      </w:pPr>
      <w:r>
        <w:t>Name: dexamethasone</w:t>
        <w:tab/>
        <w:t xml:space="preserve"> Page: 115</w:t>
      </w:r>
    </w:p>
    <w:p>
      <w:pPr>
        <w:pStyle w:val="ListBullet"/>
      </w:pPr>
      <w:r>
        <w:t>Name: DE</w:t>
        <w:tab/>
        <w:t xml:space="preserve"> Page: 115</w:t>
      </w:r>
    </w:p>
    <w:p>
      <w:pPr>
        <w:pStyle w:val="ListBullet"/>
      </w:pPr>
      <w:r>
        <w:t>Name: RON</w:t>
        <w:tab/>
        <w:t xml:space="preserve"> Page: 115</w:t>
      </w:r>
    </w:p>
    <w:p>
      <w:pPr>
        <w:pStyle w:val="ListBullet"/>
      </w:pPr>
      <w:r>
        <w:t>Name: sodium chloride</w:t>
        <w:tab/>
        <w:t xml:space="preserve"> Page: 115</w:t>
      </w:r>
    </w:p>
    <w:p>
      <w:pPr>
        <w:pStyle w:val="ListBullet"/>
      </w:pPr>
      <w:r>
        <w:t>Name: Wellbutrin</w:t>
        <w:tab/>
        <w:t xml:space="preserve"> Page: 105</w:t>
      </w:r>
    </w:p>
    <w:p>
      <w:pPr>
        <w:pStyle w:val="ListBullet"/>
      </w:pPr>
      <w:r>
        <w:t>Name: citalopram</w:t>
        <w:tab/>
        <w:t xml:space="preserve"> Page: 116</w:t>
      </w:r>
    </w:p>
    <w:p>
      <w:pPr>
        <w:pStyle w:val="ListBullet"/>
      </w:pPr>
      <w:r>
        <w:t>Name: Celexa</w:t>
        <w:tab/>
        <w:t xml:space="preserve"> Page: 116</w:t>
      </w:r>
    </w:p>
    <w:p>
      <w:pPr>
        <w:pStyle w:val="ListBullet"/>
      </w:pPr>
      <w:r>
        <w:t>Name: Celexa</w:t>
        <w:tab/>
        <w:t xml:space="preserve"> Page: 116</w:t>
      </w:r>
    </w:p>
    <w:p>
      <w:pPr>
        <w:pStyle w:val="ListBullet"/>
      </w:pPr>
      <w:r>
        <w:t>Name: Scott Wheadon Flexeril</w:t>
        <w:tab/>
        <w:t xml:space="preserve"> Page: 116</w:t>
      </w:r>
    </w:p>
    <w:p>
      <w:pPr>
        <w:pStyle w:val="ListBullet"/>
      </w:pPr>
      <w:r>
        <w:t>Name: sone</w:t>
        <w:tab/>
        <w:t xml:space="preserve"> Page: 106</w:t>
      </w:r>
    </w:p>
    <w:p>
      <w:pPr>
        <w:pStyle w:val="ListBullet"/>
      </w:pPr>
      <w:r>
        <w:t>Name: headon D5-1/2</w:t>
        <w:tab/>
        <w:t xml:space="preserve"> Page: 116</w:t>
      </w:r>
    </w:p>
    <w:p>
      <w:pPr>
        <w:pStyle w:val="ListBullet"/>
      </w:pPr>
      <w:r>
        <w:t>Name: CLEOCIN</w:t>
        <w:tab/>
        <w:t xml:space="preserve"> Page: 116</w:t>
      </w:r>
    </w:p>
    <w:p>
      <w:pPr>
        <w:pStyle w:val="ListBullet"/>
      </w:pPr>
      <w:r>
        <w:t>Name: D</w:t>
        <w:tab/>
        <w:t xml:space="preserve"> Page: 116</w:t>
      </w:r>
    </w:p>
    <w:p>
      <w:pPr>
        <w:pStyle w:val="ListBullet"/>
      </w:pPr>
      <w:r>
        <w:t>Name: morphine injection</w:t>
        <w:tab/>
        <w:t xml:space="preserve"> Page: 116</w:t>
      </w:r>
    </w:p>
    <w:p>
      <w:pPr>
        <w:pStyle w:val="ListBullet"/>
      </w:pPr>
      <w:r>
        <w:t>Name: citalopram</w:t>
        <w:tab/>
        <w:t xml:space="preserve"> Page: 116</w:t>
      </w:r>
    </w:p>
    <w:p>
      <w:pPr>
        <w:pStyle w:val="ListBullet"/>
      </w:pPr>
      <w:r>
        <w:t>Name: Celexa</w:t>
        <w:tab/>
        <w:t xml:space="preserve"> Page: 116</w:t>
      </w:r>
    </w:p>
    <w:p>
      <w:pPr>
        <w:pStyle w:val="ListBullet"/>
      </w:pPr>
      <w:r>
        <w:t>Name: clindamycin</w:t>
        <w:tab/>
        <w:t xml:space="preserve"> Page: 116</w:t>
      </w:r>
    </w:p>
    <w:p>
      <w:pPr>
        <w:pStyle w:val="ListBullet"/>
      </w:pPr>
      <w:r>
        <w:t>Name: Flexeril</w:t>
        <w:tab/>
        <w:t xml:space="preserve"> Page: 116</w:t>
      </w:r>
    </w:p>
    <w:p>
      <w:pPr>
        <w:pStyle w:val="ListBullet"/>
      </w:pPr>
      <w:r>
        <w:t>Name: KCl</w:t>
        <w:tab/>
        <w:t xml:space="preserve"> Page: 116</w:t>
      </w:r>
    </w:p>
    <w:p>
      <w:pPr>
        <w:pStyle w:val="ListBullet"/>
      </w:pPr>
      <w:r>
        <w:t>Name: Celexa</w:t>
        <w:tab/>
        <w:t xml:space="preserve"> Page: 116</w:t>
      </w:r>
    </w:p>
    <w:p>
      <w:pPr>
        <w:pStyle w:val="ListBullet"/>
      </w:pPr>
      <w:r>
        <w:t>Name: D5-1/2</w:t>
        <w:tab/>
        <w:t xml:space="preserve"> Page: 116</w:t>
      </w:r>
    </w:p>
    <w:p>
      <w:pPr>
        <w:pStyle w:val="ListBullet"/>
      </w:pPr>
      <w:r>
        <w:t>Name: KCI</w:t>
        <w:tab/>
        <w:t xml:space="preserve"> Page: 116</w:t>
      </w:r>
    </w:p>
    <w:p>
      <w:pPr>
        <w:pStyle w:val="ListBullet"/>
      </w:pPr>
      <w:r>
        <w:t>Name: clindamycin (CLEOCIN</w:t>
        <w:tab/>
        <w:t xml:space="preserve"> Page: 116</w:t>
      </w:r>
    </w:p>
    <w:p>
      <w:pPr>
        <w:pStyle w:val="ListBullet"/>
      </w:pPr>
      <w:r>
        <w:t>Name: D</w:t>
        <w:tab/>
        <w:t xml:space="preserve"> Page: 116</w:t>
      </w:r>
    </w:p>
    <w:p>
      <w:pPr>
        <w:pStyle w:val="ListBullet"/>
      </w:pPr>
      <w:r>
        <w:t>Name: morphine injection</w:t>
        <w:tab/>
        <w:t xml:space="preserve"> Page: 116</w:t>
      </w:r>
    </w:p>
    <w:p>
      <w:pPr>
        <w:pStyle w:val="ListBullet"/>
      </w:pPr>
      <w:r>
        <w:t>Name: citalopram</w:t>
        <w:tab/>
        <w:t xml:space="preserve"> Page: 109</w:t>
      </w:r>
    </w:p>
    <w:p>
      <w:pPr>
        <w:pStyle w:val="ListBullet"/>
      </w:pPr>
      <w:r>
        <w:t>Name: methylphenidate</w:t>
        <w:tab/>
        <w:t xml:space="preserve"> Page: 109</w:t>
      </w:r>
    </w:p>
    <w:p>
      <w:pPr>
        <w:pStyle w:val="ListBullet"/>
      </w:pPr>
      <w:r>
        <w:t>Name: QUEtiapine</w:t>
        <w:tab/>
        <w:t xml:space="preserve"> Page: 109</w:t>
      </w:r>
    </w:p>
    <w:p>
      <w:pPr>
        <w:pStyle w:val="ListBullet"/>
      </w:pPr>
      <w:r>
        <w:t>Name: zolpidem</w:t>
        <w:tab/>
        <w:t xml:space="preserve"> Page: 109</w:t>
      </w:r>
    </w:p>
    <w:p>
      <w:pPr>
        <w:pStyle w:val="ListBullet"/>
      </w:pPr>
      <w:r>
        <w:t>Name: atorvastatin</w:t>
        <w:tab/>
        <w:t xml:space="preserve"> Page: 109</w:t>
      </w:r>
    </w:p>
    <w:p>
      <w:pPr>
        <w:pStyle w:val="ListBullet"/>
      </w:pPr>
      <w:r>
        <w:t>Name: loratadine</w:t>
        <w:tab/>
        <w:t xml:space="preserve"> Page: 109</w:t>
      </w:r>
    </w:p>
    <w:p>
      <w:pPr>
        <w:pStyle w:val="ListBullet"/>
      </w:pPr>
      <w:r>
        <w:t>Name: estradiol</w:t>
        <w:tab/>
        <w:t xml:space="preserve"> Page: 109</w:t>
      </w:r>
    </w:p>
    <w:p>
      <w:pPr>
        <w:pStyle w:val="ListBullet"/>
      </w:pPr>
      <w:r>
        <w:t>Name: tiZANidine</w:t>
        <w:tab/>
        <w:t xml:space="preserve"> Page: 109</w:t>
      </w:r>
    </w:p>
    <w:p>
      <w:pPr>
        <w:pStyle w:val="ListBullet"/>
      </w:pPr>
      <w:r>
        <w:t>Name: zolpidem</w:t>
        <w:tab/>
        <w:t xml:space="preserve"> Page: 109</w:t>
      </w:r>
    </w:p>
    <w:p>
      <w:pPr>
        <w:pStyle w:val="ListBullet"/>
      </w:pPr>
      <w:r>
        <w:t>Name: zo</w:t>
        <w:tab/>
        <w:t xml:space="preserve"> Page: 109</w:t>
      </w:r>
    </w:p>
    <w:p>
      <w:pPr>
        <w:pStyle w:val="ListBullet"/>
      </w:pPr>
      <w:r>
        <w:t>Name: estradiol</w:t>
        <w:tab/>
        <w:t xml:space="preserve"> Page: 109</w:t>
      </w:r>
    </w:p>
    <w:p>
      <w:pPr>
        <w:pStyle w:val="ListBullet"/>
      </w:pPr>
      <w:r>
        <w:t>Name: fluticasone propionate</w:t>
        <w:tab/>
        <w:t xml:space="preserve"> Page: 109</w:t>
      </w:r>
    </w:p>
    <w:p>
      <w:pPr>
        <w:pStyle w:val="ListBullet"/>
      </w:pPr>
      <w:r>
        <w:t>Name: one</w:t>
        <w:tab/>
        <w:t xml:space="preserve"> Page: 109</w:t>
      </w:r>
    </w:p>
    <w:p>
      <w:pPr>
        <w:pStyle w:val="ListBullet"/>
      </w:pPr>
      <w:r>
        <w:t>Name: Zol</w:t>
        <w:tab/>
        <w:t xml:space="preserve"> Page: 109</w:t>
      </w:r>
    </w:p>
    <w:p>
      <w:pPr>
        <w:pStyle w:val="ListBullet"/>
      </w:pPr>
      <w:r>
        <w:t>Name: Zol</w:t>
        <w:tab/>
        <w:t xml:space="preserve"> Page: 109</w:t>
      </w:r>
    </w:p>
    <w:p>
      <w:pPr>
        <w:pStyle w:val="ListBullet"/>
      </w:pPr>
      <w:r>
        <w:t>Name: Citalopram</w:t>
        <w:tab/>
        <w:t xml:space="preserve"> Page: 109</w:t>
      </w:r>
    </w:p>
    <w:p>
      <w:pPr>
        <w:pStyle w:val="ListBullet"/>
      </w:pPr>
      <w:r>
        <w:t>Name: Quetiapine</w:t>
        <w:tab/>
        <w:t xml:space="preserve"> Page: 109</w:t>
      </w:r>
    </w:p>
    <w:p>
      <w:pPr>
        <w:pStyle w:val="ListBullet"/>
      </w:pPr>
      <w:r>
        <w:t>Name: NOSTRIL</w:t>
        <w:tab/>
        <w:t xml:space="preserve"> Page: 109</w:t>
      </w:r>
    </w:p>
    <w:p>
      <w:pPr>
        <w:pStyle w:val="ListBullet"/>
      </w:pPr>
      <w:r>
        <w:t>Name: ithromycin</w:t>
        <w:tab/>
        <w:t xml:space="preserve"> Page: 110</w:t>
      </w:r>
    </w:p>
    <w:p>
      <w:pPr>
        <w:pStyle w:val="ListBullet"/>
      </w:pPr>
      <w:r>
        <w:t>Name: lopram Hydrobromide</w:t>
        <w:tab/>
        <w:t xml:space="preserve"> Page: 110</w:t>
      </w:r>
    </w:p>
    <w:p>
      <w:pPr>
        <w:pStyle w:val="ListBullet"/>
      </w:pPr>
      <w:r>
        <w:t>Name: C</w:t>
        <w:tab/>
        <w:t xml:space="preserve"> Page: 110</w:t>
      </w:r>
    </w:p>
    <w:p>
      <w:pPr>
        <w:pStyle w:val="ListBullet"/>
      </w:pPr>
      <w:r>
        <w:t>Name: QUEtiapine</w:t>
        <w:tab/>
        <w:t xml:space="preserve"> Page: 110</w:t>
      </w:r>
    </w:p>
    <w:p>
      <w:pPr>
        <w:pStyle w:val="ListBullet"/>
      </w:pPr>
      <w:r>
        <w:t>Name: pine</w:t>
        <w:tab/>
        <w:t xml:space="preserve"> Page: 110</w:t>
      </w:r>
    </w:p>
    <w:p>
      <w:pPr>
        <w:pStyle w:val="ListBullet"/>
      </w:pPr>
      <w:r>
        <w:t>Name: pine</w:t>
        <w:tab/>
        <w:t xml:space="preserve"> Page: 110</w:t>
      </w:r>
    </w:p>
    <w:p>
      <w:pPr>
        <w:pStyle w:val="ListBullet"/>
      </w:pPr>
      <w:r>
        <w:t>Name: Ambien</w:t>
        <w:tab/>
        <w:t xml:space="preserve"> Page: 110</w:t>
      </w:r>
    </w:p>
    <w:p>
      <w:pPr>
        <w:pStyle w:val="ListBullet"/>
      </w:pPr>
      <w:r>
        <w:t>Name: atorvastatin</w:t>
        <w:tab/>
        <w:t xml:space="preserve"> Page: 110</w:t>
      </w:r>
    </w:p>
    <w:p>
      <w:pPr>
        <w:pStyle w:val="ListBullet"/>
      </w:pPr>
      <w:r>
        <w:t>Name: Que</w:t>
        <w:tab/>
        <w:t xml:space="preserve"> Page: 110</w:t>
      </w:r>
    </w:p>
    <w:p>
      <w:pPr>
        <w:pStyle w:val="ListBullet"/>
      </w:pPr>
      <w:r>
        <w:t>Name: QUE</w:t>
        <w:tab/>
        <w:t xml:space="preserve"> Page: 110</w:t>
      </w:r>
    </w:p>
    <w:p>
      <w:pPr>
        <w:pStyle w:val="ListBullet"/>
      </w:pPr>
      <w:r>
        <w:t>Name: Lora</w:t>
        <w:tab/>
        <w:t xml:space="preserve"> Page: 110</w:t>
      </w:r>
    </w:p>
    <w:p>
      <w:pPr>
        <w:pStyle w:val="ListBullet"/>
      </w:pPr>
      <w:r>
        <w:t>Name: adine</w:t>
        <w:tab/>
        <w:t xml:space="preserve"> Page: 110</w:t>
      </w:r>
    </w:p>
    <w:p>
      <w:pPr>
        <w:pStyle w:val="ListBullet"/>
      </w:pPr>
      <w:r>
        <w:t>Name: Estrace</w:t>
        <w:tab/>
        <w:t xml:space="preserve"> Page: 110</w:t>
      </w:r>
    </w:p>
    <w:p>
      <w:pPr>
        <w:pStyle w:val="ListBullet"/>
      </w:pPr>
      <w:r>
        <w:t>Name: Gua</w:t>
        <w:tab/>
        <w:t xml:space="preserve"> Page: 110</w:t>
      </w:r>
    </w:p>
    <w:p>
      <w:pPr>
        <w:pStyle w:val="ListBullet"/>
      </w:pPr>
      <w:r>
        <w:t>Name: CeleXA</w:t>
        <w:tab/>
        <w:t xml:space="preserve"> Page: 110</w:t>
      </w:r>
    </w:p>
    <w:p>
      <w:pPr>
        <w:pStyle w:val="ListBullet"/>
      </w:pPr>
      <w:r>
        <w:t>Name: SEROquel</w:t>
        <w:tab/>
        <w:t xml:space="preserve"> Page: 110</w:t>
      </w:r>
    </w:p>
    <w:p>
      <w:pPr>
        <w:pStyle w:val="ListBullet"/>
      </w:pPr>
      <w:r>
        <w:t>Name: Citalopram Hydrobromide</w:t>
        <w:tab/>
        <w:t xml:space="preserve"> Page: 110</w:t>
      </w:r>
    </w:p>
    <w:p>
      <w:pPr>
        <w:pStyle w:val="ListBullet"/>
      </w:pPr>
      <w:r>
        <w:t>Name: Estradiol</w:t>
        <w:tab/>
        <w:t xml:space="preserve"> Page: 110</w:t>
      </w:r>
    </w:p>
    <w:p>
      <w:pPr>
        <w:pStyle w:val="ListBullet"/>
      </w:pPr>
      <w:r>
        <w:t>Name: Que</w:t>
        <w:tab/>
        <w:t xml:space="preserve"> Page: 110</w:t>
      </w:r>
    </w:p>
    <w:p>
      <w:pPr>
        <w:pStyle w:val="ListBullet"/>
      </w:pPr>
      <w:r>
        <w:t>Name: pine</w:t>
        <w:tab/>
        <w:t xml:space="preserve"> Page: 110</w:t>
      </w:r>
    </w:p>
    <w:p>
      <w:pPr>
        <w:pStyle w:val="ListBullet"/>
      </w:pPr>
      <w:r>
        <w:t>Name: Tizanidine</w:t>
        <w:tab/>
        <w:t xml:space="preserve"> Page: 110</w:t>
      </w:r>
    </w:p>
    <w:p>
      <w:pPr>
        <w:pStyle w:val="ListBullet"/>
      </w:pPr>
      <w:r>
        <w:t>Name: idine</w:t>
        <w:tab/>
        <w:t xml:space="preserve"> Page: 110</w:t>
      </w:r>
    </w:p>
    <w:p>
      <w:pPr>
        <w:pStyle w:val="ListBullet"/>
      </w:pPr>
      <w:r>
        <w:t>Name: Guaifenesin/Pseudoephedrne</w:t>
        <w:tab/>
        <w:t xml:space="preserve"> Page: 94</w:t>
      </w:r>
    </w:p>
    <w:p>
      <w:pPr>
        <w:pStyle w:val="ListBullet"/>
      </w:pPr>
      <w:r>
        <w:t>Name: Oxymetazoline Hcl</w:t>
        <w:tab/>
        <w:t xml:space="preserve"> Page: 94</w:t>
      </w:r>
    </w:p>
    <w:p>
      <w:pPr>
        <w:pStyle w:val="ListBullet"/>
      </w:pPr>
      <w:r>
        <w:t>Name: hydrOXYzine</w:t>
        <w:tab/>
        <w:t xml:space="preserve"> Page: 94</w:t>
      </w:r>
    </w:p>
    <w:p>
      <w:pPr>
        <w:pStyle w:val="ListBullet"/>
      </w:pPr>
      <w:r>
        <w:t>Name: QUEtiapine</w:t>
        <w:tab/>
        <w:t xml:space="preserve"> Page: 94</w:t>
      </w:r>
    </w:p>
    <w:p>
      <w:pPr>
        <w:pStyle w:val="ListBullet"/>
      </w:pPr>
      <w:r>
        <w:t>Name: methylphenidate</w:t>
        <w:tab/>
        <w:t xml:space="preserve"> Page: 94</w:t>
      </w:r>
    </w:p>
    <w:p>
      <w:pPr>
        <w:pStyle w:val="ListBullet"/>
      </w:pPr>
      <w:r>
        <w:t>Name: hydrOXYzine HCL</w:t>
        <w:tab/>
        <w:t xml:space="preserve"> Page: 94</w:t>
      </w:r>
    </w:p>
    <w:p>
      <w:pPr>
        <w:pStyle w:val="ListBullet"/>
      </w:pPr>
      <w:r>
        <w:t>Name: zolpidem</w:t>
        <w:tab/>
        <w:t xml:space="preserve"> Page: 94</w:t>
      </w:r>
    </w:p>
    <w:p>
      <w:pPr>
        <w:pStyle w:val="ListBullet"/>
      </w:pPr>
      <w:r>
        <w:t>Name: Mucinex</w:t>
        <w:tab/>
        <w:t xml:space="preserve"> Page: 94</w:t>
      </w:r>
    </w:p>
    <w:p>
      <w:pPr>
        <w:pStyle w:val="ListBullet"/>
      </w:pPr>
      <w:r>
        <w:t>Name: .</w:t>
        <w:tab/>
        <w:t xml:space="preserve"> Page: 94</w:t>
      </w:r>
    </w:p>
    <w:p>
      <w:pPr>
        <w:pStyle w:val="ListBullet"/>
      </w:pPr>
      <w:r>
        <w:t>Name: Oxymetazoline H</w:t>
        <w:tab/>
        <w:t xml:space="preserve"> Page: 94</w:t>
      </w:r>
    </w:p>
    <w:p>
      <w:pPr>
        <w:pStyle w:val="ListBullet"/>
      </w:pPr>
      <w:r>
        <w:t>Name: Mist</w:t>
        <w:tab/>
        <w:t xml:space="preserve"> Page: 94</w:t>
      </w:r>
    </w:p>
    <w:p>
      <w:pPr>
        <w:pStyle w:val="ListBullet"/>
      </w:pPr>
      <w:r>
        <w:t>Name: hydrOXxYzine HCL</w:t>
        <w:tab/>
        <w:t xml:space="preserve"> Page: 94</w:t>
      </w:r>
    </w:p>
    <w:p>
      <w:pPr>
        <w:pStyle w:val="ListBullet"/>
      </w:pPr>
      <w:r>
        <w:t>Name: methylphenidate</w:t>
        <w:tab/>
        <w:t xml:space="preserve"> Page: 94</w:t>
      </w:r>
    </w:p>
    <w:p>
      <w:pPr>
        <w:pStyle w:val="ListBullet"/>
      </w:pPr>
      <w:r>
        <w:t>Name: zolpidem</w:t>
        <w:tab/>
        <w:t xml:space="preserve"> Page: 94</w:t>
      </w:r>
    </w:p>
    <w:p>
      <w:pPr>
        <w:pStyle w:val="ListBullet"/>
      </w:pPr>
      <w:r>
        <w:t>Name: Azithromycin</w:t>
        <w:tab/>
        <w:t xml:space="preserve"> Page: 95</w:t>
      </w:r>
    </w:p>
    <w:p>
      <w:pPr>
        <w:pStyle w:val="ListBullet"/>
      </w:pPr>
      <w:r>
        <w:t>Name: methylphenidate</w:t>
        <w:tab/>
        <w:t xml:space="preserve"> Page: 95</w:t>
      </w:r>
    </w:p>
    <w:p>
      <w:pPr>
        <w:pStyle w:val="ListBullet"/>
      </w:pPr>
      <w:r>
        <w:t>Name: lop</w:t>
        <w:tab/>
        <w:t xml:space="preserve"> Page: 95</w:t>
      </w:r>
    </w:p>
    <w:p>
      <w:pPr>
        <w:pStyle w:val="ListBullet"/>
      </w:pPr>
      <w:r>
        <w:t>Name: QUEtiapine</w:t>
        <w:tab/>
        <w:t xml:space="preserve"> Page: 95</w:t>
      </w:r>
    </w:p>
    <w:p>
      <w:pPr>
        <w:pStyle w:val="ListBullet"/>
      </w:pPr>
      <w:r>
        <w:t>Name: Citalopram Hydrobromide</w:t>
        <w:tab/>
        <w:t xml:space="preserve"> Page: 95</w:t>
      </w:r>
    </w:p>
    <w:p>
      <w:pPr>
        <w:pStyle w:val="ListBullet"/>
      </w:pPr>
      <w:r>
        <w:t>Name: Methylphenidate</w:t>
        <w:tab/>
        <w:t xml:space="preserve"> Page: 95</w:t>
      </w:r>
    </w:p>
    <w:p>
      <w:pPr>
        <w:pStyle w:val="ListBullet"/>
      </w:pPr>
      <w:r>
        <w:t>Name: zolpidem</w:t>
        <w:tab/>
        <w:t xml:space="preserve"> Page: 100</w:t>
      </w:r>
    </w:p>
    <w:p>
      <w:pPr>
        <w:pStyle w:val="ListBullet"/>
      </w:pPr>
      <w:r>
        <w:t>Name: QUEtiapine</w:t>
        <w:tab/>
        <w:t xml:space="preserve"> Page: 100</w:t>
      </w:r>
    </w:p>
    <w:p>
      <w:pPr>
        <w:pStyle w:val="ListBullet"/>
      </w:pPr>
      <w:r>
        <w:t>Name: Voltaren</w:t>
        <w:tab/>
        <w:t xml:space="preserve"> Page: 101</w:t>
      </w:r>
    </w:p>
    <w:p>
      <w:pPr>
        <w:pStyle w:val="ListBullet"/>
      </w:pPr>
      <w:r>
        <w:t>Name: tiZANidine</w:t>
        <w:tab/>
        <w:t xml:space="preserve"> Page: 101</w:t>
      </w:r>
    </w:p>
    <w:p>
      <w:pPr>
        <w:pStyle w:val="ListBullet"/>
      </w:pPr>
      <w:r>
        <w:t>Name: zolpidem</w:t>
        <w:tab/>
        <w:t xml:space="preserve"> Page: 101</w:t>
      </w:r>
    </w:p>
    <w:p>
      <w:pPr>
        <w:pStyle w:val="ListBullet"/>
      </w:pPr>
      <w:r>
        <w:t>Name: zolpidem</w:t>
        <w:tab/>
        <w:t xml:space="preserve"> Page: 101</w:t>
      </w:r>
    </w:p>
    <w:p>
      <w:pPr>
        <w:pStyle w:val="ListBullet"/>
      </w:pPr>
      <w:r>
        <w:t>Name: citalopram</w:t>
        <w:tab/>
        <w:t xml:space="preserve"> Page: 101</w:t>
      </w:r>
    </w:p>
    <w:p>
      <w:pPr>
        <w:pStyle w:val="ListBullet"/>
      </w:pPr>
      <w:r>
        <w:t>Name: tretinoin</w:t>
        <w:tab/>
        <w:t xml:space="preserve"> Page: 101</w:t>
      </w:r>
    </w:p>
    <w:p>
      <w:pPr>
        <w:pStyle w:val="ListBullet"/>
      </w:pPr>
      <w:r>
        <w:t>Name: fluticasone</w:t>
        <w:tab/>
        <w:t xml:space="preserve"> Page: 101</w:t>
      </w:r>
    </w:p>
    <w:p>
      <w:pPr>
        <w:pStyle w:val="ListBullet"/>
      </w:pPr>
      <w:r>
        <w:t>Name: NOSTRIL</w:t>
        <w:tab/>
        <w:t xml:space="preserve"> Page: 101</w:t>
      </w:r>
    </w:p>
    <w:p>
      <w:pPr>
        <w:pStyle w:val="ListBullet"/>
      </w:pPr>
      <w:r>
        <w:t>Name: tretinoin</w:t>
        <w:tab/>
        <w:t xml:space="preserve"> Page: 101</w:t>
      </w:r>
    </w:p>
    <w:p>
      <w:pPr>
        <w:pStyle w:val="ListBullet"/>
      </w:pPr>
      <w:r>
        <w:t>Name: QUEtiapine</w:t>
        <w:tab/>
        <w:t xml:space="preserve"> Page: 101</w:t>
      </w:r>
    </w:p>
    <w:p>
      <w:pPr>
        <w:pStyle w:val="ListBullet"/>
      </w:pPr>
      <w:r>
        <w:t>Name: fluticasone</w:t>
        <w:tab/>
        <w:t xml:space="preserve"> Page: 101</w:t>
      </w:r>
    </w:p>
    <w:p>
      <w:pPr>
        <w:pStyle w:val="ListBullet"/>
      </w:pPr>
      <w:r>
        <w:t>Name: buPROPion</w:t>
        <w:tab/>
        <w:t xml:space="preserve"> Page: 106</w:t>
      </w:r>
    </w:p>
    <w:p>
      <w:pPr>
        <w:pStyle w:val="ListBullet"/>
      </w:pPr>
      <w:r>
        <w:t>Name: NOSTRIL</w:t>
        <w:tab/>
        <w:t xml:space="preserve"> Page: 106</w:t>
      </w:r>
    </w:p>
    <w:p>
      <w:pPr>
        <w:pStyle w:val="ListBullet"/>
      </w:pPr>
      <w:r>
        <w:t>Name: zolpidem</w:t>
        <w:tab/>
        <w:t xml:space="preserve"> Page: 106</w:t>
      </w:r>
    </w:p>
    <w:p>
      <w:pPr>
        <w:pStyle w:val="ListBullet"/>
      </w:pPr>
      <w:r>
        <w:t>Name: Ritalin</w:t>
        <w:tab/>
        <w:t xml:space="preserve"> Page: 106</w:t>
      </w:r>
    </w:p>
    <w:p>
      <w:pPr>
        <w:pStyle w:val="ListBullet"/>
      </w:pPr>
      <w:r>
        <w:t>Name: celexa</w:t>
        <w:tab/>
        <w:t xml:space="preserve"> Page: 106</w:t>
      </w:r>
    </w:p>
    <w:p>
      <w:pPr>
        <w:pStyle w:val="ListBullet"/>
      </w:pPr>
      <w:r>
        <w:t>Name: QUEtiapine</w:t>
        <w:tab/>
        <w:t xml:space="preserve"> Page: 106</w:t>
      </w:r>
    </w:p>
    <w:p>
      <w:pPr>
        <w:pStyle w:val="ListBullet"/>
      </w:pPr>
      <w:r>
        <w:t>Name: atorvastatin</w:t>
        <w:tab/>
        <w:t xml:space="preserve"> Page: 106</w:t>
      </w:r>
    </w:p>
    <w:p>
      <w:pPr>
        <w:pStyle w:val="ListBullet"/>
      </w:pPr>
      <w:r>
        <w:t>Name: loratadine</w:t>
        <w:tab/>
        <w:t xml:space="preserve"> Page: 106</w:t>
      </w:r>
    </w:p>
    <w:p>
      <w:pPr>
        <w:pStyle w:val="ListBullet"/>
      </w:pPr>
      <w:r>
        <w:t>Name: loratadine</w:t>
        <w:tab/>
        <w:t xml:space="preserve"> Page: 106</w:t>
      </w:r>
    </w:p>
    <w:p>
      <w:pPr>
        <w:pStyle w:val="ListBullet"/>
      </w:pPr>
      <w:r>
        <w:t>Name: citalopram</w:t>
        <w:tab/>
        <w:t xml:space="preserve"> Page: 106</w:t>
      </w:r>
    </w:p>
    <w:p>
      <w:pPr>
        <w:pStyle w:val="ListBullet"/>
      </w:pPr>
      <w:r>
        <w:t>Name: fluticasone</w:t>
        <w:tab/>
        <w:t xml:space="preserve"> Page: 106</w:t>
      </w:r>
    </w:p>
    <w:p>
      <w:pPr>
        <w:pStyle w:val="ListBullet"/>
      </w:pPr>
      <w:r>
        <w:t>Name: zolpidem</w:t>
        <w:tab/>
        <w:t xml:space="preserve"> Page: 106</w:t>
      </w:r>
    </w:p>
    <w:p>
      <w:pPr>
        <w:pStyle w:val="ListBullet"/>
      </w:pPr>
      <w:r>
        <w:t>Name: QUEtiapine</w:t>
        <w:tab/>
        <w:t xml:space="preserve"> Page: 106</w:t>
      </w:r>
    </w:p>
    <w:p>
      <w:pPr>
        <w:pStyle w:val="ListBullet"/>
      </w:pPr>
      <w:r>
        <w:t>Name: loratadine</w:t>
        <w:tab/>
        <w:t xml:space="preserve"> Page: 106</w:t>
      </w:r>
    </w:p>
    <w:p>
      <w:pPr>
        <w:pStyle w:val="ListBullet"/>
      </w:pPr>
      <w:r>
        <w:t>Name: atorvastatin</w:t>
        <w:tab/>
        <w:t xml:space="preserve"> Page: 106</w:t>
      </w:r>
    </w:p>
    <w:p>
      <w:pPr>
        <w:pStyle w:val="ListBullet"/>
      </w:pPr>
      <w:r>
        <w:t>Name: loratadine</w:t>
        <w:tab/>
        <w:t xml:space="preserve"> Page: 106</w:t>
      </w:r>
    </w:p>
    <w:p>
      <w:pPr>
        <w:pStyle w:val="ListBullet"/>
      </w:pPr>
      <w:r>
        <w:t>Name: citalopram</w:t>
        <w:tab/>
        <w:t xml:space="preserve"> Page: 106</w:t>
      </w:r>
    </w:p>
    <w:p>
      <w:pPr>
        <w:pStyle w:val="ListBullet"/>
      </w:pPr>
      <w:r>
        <w:t>Name: NO</w:t>
        <w:tab/>
        <w:t xml:space="preserve"> Page: 106</w:t>
      </w:r>
    </w:p>
    <w:p>
      <w:pPr>
        <w:pStyle w:val="ListBullet"/>
      </w:pPr>
      <w:r>
        <w:t>Name: celexa</w:t>
        <w:tab/>
        <w:t xml:space="preserve"> Page: 106</w:t>
      </w:r>
    </w:p>
    <w:p>
      <w:pPr>
        <w:pStyle w:val="ListBullet"/>
      </w:pPr>
      <w:r>
        <w:t>Name: Ritalin</w:t>
        <w:tab/>
        <w:t xml:space="preserve"> Page: 106</w:t>
      </w:r>
    </w:p>
    <w:p>
      <w:pPr>
        <w:pStyle w:val="ListBullet"/>
      </w:pPr>
      <w:r>
        <w:t>Name: QUEtiapine</w:t>
        <w:tab/>
        <w:t xml:space="preserve"> Page: 107</w:t>
      </w:r>
    </w:p>
    <w:p>
      <w:pPr>
        <w:pStyle w:val="ListBullet"/>
      </w:pPr>
      <w:r>
        <w:t>Name: Premarin</w:t>
        <w:tab/>
        <w:t xml:space="preserve"> Page: 98</w:t>
      </w:r>
    </w:p>
    <w:p>
      <w:pPr>
        <w:pStyle w:val="ListBullet"/>
      </w:pPr>
      <w:r>
        <w:t>Name: methylphenidate</w:t>
        <w:tab/>
        <w:t xml:space="preserve"> Page: 98</w:t>
      </w:r>
    </w:p>
    <w:p>
      <w:pPr>
        <w:pStyle w:val="ListBullet"/>
      </w:pPr>
      <w:r>
        <w:t>Name: citalopram</w:t>
        <w:tab/>
        <w:t xml:space="preserve"> Page: 98</w:t>
      </w:r>
    </w:p>
    <w:p>
      <w:pPr>
        <w:pStyle w:val="ListBullet"/>
      </w:pPr>
      <w:r>
        <w:t>Name: zolpidem</w:t>
        <w:tab/>
        <w:t xml:space="preserve"> Page: 98</w:t>
      </w:r>
    </w:p>
    <w:p>
      <w:pPr>
        <w:pStyle w:val="ListBullet"/>
      </w:pPr>
      <w:r>
        <w:t>Name: Gabapentin</w:t>
        <w:tab/>
        <w:t xml:space="preserve"> Page: 98</w:t>
      </w:r>
    </w:p>
    <w:p>
      <w:pPr>
        <w:pStyle w:val="ListBullet"/>
      </w:pPr>
      <w:r>
        <w:t>Name: QUEtiapine</w:t>
        <w:tab/>
        <w:t xml:space="preserve"> Page: 98</w:t>
      </w:r>
    </w:p>
    <w:p>
      <w:pPr>
        <w:pStyle w:val="ListBullet"/>
      </w:pPr>
      <w:r>
        <w:t>Name: gabapentin</w:t>
        <w:tab/>
        <w:t xml:space="preserve"> Page: 98</w:t>
      </w:r>
    </w:p>
    <w:p>
      <w:pPr>
        <w:pStyle w:val="ListBullet"/>
      </w:pPr>
      <w:r>
        <w:t>Name: gabapentin</w:t>
        <w:tab/>
        <w:t xml:space="preserve"> Page: 98</w:t>
      </w:r>
    </w:p>
    <w:p>
      <w:pPr>
        <w:pStyle w:val="ListBullet"/>
      </w:pPr>
      <w:r>
        <w:t>Name: Premarin</w:t>
        <w:tab/>
        <w:t xml:space="preserve"> Page: 98</w:t>
      </w:r>
    </w:p>
    <w:p>
      <w:pPr>
        <w:pStyle w:val="ListBullet"/>
      </w:pPr>
      <w:r>
        <w:t>Name: Premarin</w:t>
        <w:tab/>
        <w:t xml:space="preserve"> Page: 98</w:t>
      </w:r>
    </w:p>
    <w:p>
      <w:pPr>
        <w:pStyle w:val="ListBullet"/>
      </w:pPr>
      <w:r>
        <w:t>Name: Gabapentin methylphenidate</w:t>
        <w:tab/>
        <w:t xml:space="preserve"> Page: 98</w:t>
      </w:r>
    </w:p>
    <w:p>
      <w:pPr>
        <w:pStyle w:val="ListBullet"/>
      </w:pPr>
      <w:r>
        <w:t>Name: zolpidem</w:t>
        <w:tab/>
        <w:t xml:space="preserve"> Page: 98</w:t>
      </w:r>
    </w:p>
    <w:p>
      <w:pPr>
        <w:pStyle w:val="ListBullet"/>
      </w:pPr>
      <w:r>
        <w:t>Name: citalopram</w:t>
        <w:tab/>
        <w:t xml:space="preserve"> Page: 98</w:t>
      </w:r>
    </w:p>
    <w:p>
      <w:pPr>
        <w:pStyle w:val="ListBullet"/>
      </w:pPr>
      <w:r>
        <w:t>Name: QUEtiapine</w:t>
        <w:tab/>
        <w:t xml:space="preserve"> Page: 98</w:t>
      </w:r>
    </w:p>
    <w:p>
      <w:pPr>
        <w:pStyle w:val="ListBullet"/>
      </w:pPr>
      <w:r>
        <w:t>Name: gabapentin</w:t>
        <w:tab/>
        <w:t xml:space="preserve"> Page: 99</w:t>
      </w:r>
    </w:p>
    <w:p>
      <w:pPr>
        <w:pStyle w:val="ListBullet"/>
      </w:pPr>
      <w:r>
        <w:t>Name: methylphenidate</w:t>
        <w:tab/>
        <w:t xml:space="preserve"> Page: 99</w:t>
      </w:r>
    </w:p>
    <w:p>
      <w:pPr>
        <w:pStyle w:val="ListBullet"/>
      </w:pPr>
      <w:r>
        <w:t>Name: pine</w:t>
        <w:tab/>
        <w:t xml:space="preserve"> Page: 99</w:t>
      </w:r>
    </w:p>
    <w:p>
      <w:pPr>
        <w:pStyle w:val="ListBullet"/>
      </w:pPr>
      <w:r>
        <w:t>Name: methylphenidate</w:t>
        <w:tab/>
        <w:t xml:space="preserve"> Page: 99</w:t>
      </w:r>
    </w:p>
    <w:p>
      <w:pPr>
        <w:pStyle w:val="ListBullet"/>
      </w:pPr>
      <w:r>
        <w:t>Name: clindamycin</w:t>
        <w:tab/>
        <w:t xml:space="preserve"> Page: 99</w:t>
      </w:r>
    </w:p>
    <w:p>
      <w:pPr>
        <w:pStyle w:val="ListBullet"/>
      </w:pPr>
      <w:r>
        <w:t>Name: Gadavist</w:t>
        <w:tab/>
        <w:t xml:space="preserve"> Page: 96</w:t>
      </w:r>
    </w:p>
    <w:p>
      <w:pPr>
        <w:pStyle w:val="ListBullet"/>
      </w:pPr>
      <w:r>
        <w:t>Name: injection</w:t>
        <w:tab/>
        <w:t xml:space="preserve"> Page: 96</w:t>
      </w:r>
    </w:p>
    <w:p>
      <w:pPr>
        <w:pStyle w:val="ListBullet"/>
      </w:pPr>
      <w:r>
        <w:t>Name: gadobutrol</w:t>
        <w:tab/>
        <w:t xml:space="preserve"> Page: 96</w:t>
      </w:r>
    </w:p>
    <w:p>
      <w:pPr>
        <w:pStyle w:val="ListBullet"/>
      </w:pPr>
      <w:r>
        <w:t>Name: Ga</w:t>
        <w:tab/>
        <w:t xml:space="preserve"> Page: 96</w:t>
      </w:r>
    </w:p>
    <w:p>
      <w:pPr>
        <w:pStyle w:val="ListBullet"/>
      </w:pPr>
      <w:r>
        <w:t>Name: injection</w:t>
        <w:tab/>
        <w:t xml:space="preserve"> Page: 96</w:t>
      </w:r>
    </w:p>
    <w:p>
      <w:pPr>
        <w:pStyle w:val="ListBullet"/>
      </w:pPr>
      <w:r>
        <w:t>Name: glucagon</w:t>
        <w:tab/>
        <w:t xml:space="preserve"> Page: 96</w:t>
      </w:r>
    </w:p>
    <w:p>
      <w:pPr>
        <w:pStyle w:val="ListBullet"/>
      </w:pPr>
      <w:r>
        <w:t>Name: GlucaGen</w:t>
        <w:tab/>
        <w:t xml:space="preserve"> Page: 96</w:t>
      </w:r>
    </w:p>
    <w:p>
      <w:pPr>
        <w:pStyle w:val="ListBullet"/>
      </w:pPr>
      <w:r>
        <w:t>Name: glucagon</w:t>
        <w:tab/>
        <w:t xml:space="preserve"> Page: 96</w:t>
      </w:r>
    </w:p>
    <w:p>
      <w:pPr>
        <w:pStyle w:val="ListBullet"/>
      </w:pPr>
      <w:r>
        <w:t>Name: GlucaGen</w:t>
        <w:tab/>
        <w:t xml:space="preserve"> Page: 96</w:t>
      </w:r>
    </w:p>
    <w:p>
      <w:pPr>
        <w:pStyle w:val="ListBullet"/>
      </w:pPr>
      <w:r>
        <w:t>Name: nystatin</w:t>
        <w:tab/>
        <w:t xml:space="preserve"> Page: 96</w:t>
      </w:r>
    </w:p>
    <w:p>
      <w:pPr>
        <w:pStyle w:val="ListBullet"/>
      </w:pPr>
      <w:r>
        <w:t>Name: Voltaren</w:t>
        <w:tab/>
        <w:t xml:space="preserve"> Page: 96</w:t>
      </w:r>
    </w:p>
    <w:p>
      <w:pPr>
        <w:pStyle w:val="ListBullet"/>
      </w:pPr>
      <w:r>
        <w:t>Name: methylphenidate</w:t>
        <w:tab/>
        <w:t xml:space="preserve"> Page: 96</w:t>
      </w:r>
    </w:p>
    <w:p>
      <w:pPr>
        <w:pStyle w:val="ListBullet"/>
      </w:pPr>
      <w:r>
        <w:t>Name: baclofen</w:t>
        <w:tab/>
        <w:t xml:space="preserve"> Page: 96</w:t>
      </w:r>
    </w:p>
    <w:p>
      <w:pPr>
        <w:pStyle w:val="ListBullet"/>
      </w:pPr>
      <w:r>
        <w:t>Name: baclofen</w:t>
        <w:tab/>
        <w:t xml:space="preserve"> Page: 96</w:t>
      </w:r>
    </w:p>
    <w:p>
      <w:pPr>
        <w:pStyle w:val="ListBullet"/>
      </w:pPr>
      <w:r>
        <w:t>Name: cream</w:t>
        <w:tab/>
        <w:t xml:space="preserve"> Page: 97</w:t>
      </w:r>
    </w:p>
    <w:p>
      <w:pPr>
        <w:pStyle w:val="ListBullet"/>
      </w:pPr>
      <w:r>
        <w:t>Name: fluticasone</w:t>
        <w:tab/>
        <w:t xml:space="preserve"> Page: 97</w:t>
      </w:r>
    </w:p>
    <w:p>
      <w:pPr>
        <w:pStyle w:val="ListBullet"/>
      </w:pPr>
      <w:r>
        <w:t>Name: atorvastatin</w:t>
        <w:tab/>
        <w:t xml:space="preserve"> Page: 97</w:t>
      </w:r>
    </w:p>
    <w:p>
      <w:pPr>
        <w:pStyle w:val="ListBullet"/>
      </w:pPr>
      <w:r>
        <w:t>Name: Voltaren</w:t>
        <w:tab/>
        <w:t xml:space="preserve"> Page: 97</w:t>
      </w:r>
    </w:p>
    <w:p>
      <w:pPr>
        <w:pStyle w:val="ListBullet"/>
      </w:pPr>
      <w:r>
        <w:t>Name: fluticasone</w:t>
        <w:tab/>
        <w:t xml:space="preserve"> Page: 97</w:t>
      </w:r>
    </w:p>
    <w:p>
      <w:pPr>
        <w:pStyle w:val="ListBullet"/>
      </w:pPr>
      <w:r>
        <w:t>Name: Voltaren</w:t>
        <w:tab/>
        <w:t xml:space="preserve"> Page: 97</w:t>
      </w:r>
    </w:p>
    <w:p>
      <w:pPr>
        <w:pStyle w:val="ListBullet"/>
      </w:pPr>
      <w:r>
        <w:t>Name: zo</w:t>
        <w:tab/>
        <w:t xml:space="preserve"> Page: 97</w:t>
      </w:r>
    </w:p>
    <w:p>
      <w:pPr>
        <w:pStyle w:val="ListBullet"/>
      </w:pPr>
      <w:r>
        <w:t>Name: atorvastatin</w:t>
        <w:tab/>
        <w:t xml:space="preserve"> Page: 97</w:t>
      </w:r>
    </w:p>
    <w:p>
      <w:pPr>
        <w:pStyle w:val="ListBullet"/>
      </w:pPr>
      <w:r>
        <w:t>Name: methylphenidate</w:t>
        <w:tab/>
        <w:t xml:space="preserve"> Page: 97</w:t>
      </w:r>
    </w:p>
    <w:p>
      <w:pPr>
        <w:pStyle w:val="ListBullet"/>
      </w:pPr>
      <w:r>
        <w:t>Name: Voltaren</w:t>
        <w:tab/>
        <w:t xml:space="preserve"> Page: 97</w:t>
      </w:r>
    </w:p>
    <w:p>
      <w:pPr>
        <w:pStyle w:val="ListBullet"/>
      </w:pPr>
      <w:r>
        <w:t>Name: idem</w:t>
        <w:tab/>
        <w:t xml:space="preserve"> Page: 97</w:t>
      </w:r>
    </w:p>
    <w:p>
      <w:pPr>
        <w:pStyle w:val="ListBullet"/>
      </w:pPr>
      <w:r>
        <w:t>Name: conjugated estrogens</w:t>
        <w:tab/>
        <w:t xml:space="preserve"> Page: 97</w:t>
      </w:r>
    </w:p>
    <w:p>
      <w:pPr>
        <w:pStyle w:val="ListBullet"/>
      </w:pPr>
      <w:r>
        <w:t>Name: methyl</w:t>
        <w:tab/>
        <w:t xml:space="preserve"> Page: 97</w:t>
      </w:r>
    </w:p>
    <w:p>
      <w:pPr>
        <w:pStyle w:val="ListBullet"/>
      </w:pPr>
      <w:r>
        <w:t>Name: methylphenidate</w:t>
        <w:tab/>
        <w:t xml:space="preserve"> Page: 97</w:t>
      </w:r>
    </w:p>
    <w:p>
      <w:pPr>
        <w:pStyle w:val="ListBullet"/>
      </w:pPr>
      <w:r>
        <w:t>Name: conjugated</w:t>
        <w:tab/>
        <w:t xml:space="preserve"> Page: 97</w:t>
      </w:r>
    </w:p>
    <w:p>
      <w:pPr>
        <w:pStyle w:val="ListBullet"/>
      </w:pPr>
      <w:r>
        <w:t>Name: atorvastatin</w:t>
        <w:tab/>
        <w:t xml:space="preserve"> Page: 97</w:t>
      </w:r>
    </w:p>
    <w:p>
      <w:pPr>
        <w:pStyle w:val="ListBullet"/>
      </w:pPr>
      <w:r>
        <w:t>Name: methyl</w:t>
        <w:tab/>
        <w:t xml:space="preserve"> Page: 97</w:t>
      </w:r>
    </w:p>
    <w:p>
      <w:pPr>
        <w:pStyle w:val="ListBullet"/>
      </w:pPr>
      <w:r>
        <w:t>Name: atorvastatin</w:t>
        <w:tab/>
        <w:t xml:space="preserve"> Page: 97</w:t>
      </w:r>
    </w:p>
    <w:p>
      <w:pPr>
        <w:pStyle w:val="ListBullet"/>
      </w:pPr>
      <w:r>
        <w:t>Name: gabapentin</w:t>
        <w:tab/>
        <w:t xml:space="preserve"> Page: 98</w:t>
      </w:r>
    </w:p>
    <w:p>
      <w:pPr>
        <w:pStyle w:val="ListBullet"/>
      </w:pPr>
      <w:r>
        <w:t>Name: gabapentin</w:t>
        <w:tab/>
        <w:t xml:space="preserve"> Page: 98</w:t>
      </w:r>
    </w:p>
    <w:p>
      <w:pPr>
        <w:pStyle w:val="ListBullet"/>
      </w:pPr>
      <w:r>
        <w:t>Name: Premarin</w:t>
        <w:tab/>
        <w:t xml:space="preserve"> Page: 98</w:t>
      </w:r>
    </w:p>
    <w:p>
      <w:pPr>
        <w:pStyle w:val="ListBullet"/>
      </w:pPr>
      <w:r>
        <w:t>Name: RAF</w:t>
        <w:tab/>
        <w:t xml:space="preserve"> Page: 110</w:t>
      </w:r>
    </w:p>
    <w:p>
      <w:pPr>
        <w:pStyle w:val="ListBullet"/>
      </w:pPr>
      <w:r>
        <w:t>Name: zolpidem</w:t>
        <w:tab/>
        <w:t xml:space="preserve"> Page: 95</w:t>
      </w:r>
    </w:p>
    <w:p>
      <w:pPr>
        <w:pStyle w:val="ListBullet"/>
      </w:pPr>
      <w:r>
        <w:t>Name: Suprep</w:t>
        <w:tab/>
        <w:t xml:space="preserve"> Page: 95</w:t>
      </w:r>
    </w:p>
    <w:p>
      <w:pPr>
        <w:pStyle w:val="ListBullet"/>
      </w:pPr>
      <w:r>
        <w:t>Name: methylphenidate</w:t>
        <w:tab/>
        <w:t xml:space="preserve"> Page: 95</w:t>
      </w:r>
    </w:p>
    <w:p>
      <w:pPr>
        <w:pStyle w:val="ListBullet"/>
      </w:pPr>
      <w:r>
        <w:t>Name: Suprep</w:t>
        <w:tab/>
        <w:t xml:space="preserve"> Page: 95</w:t>
      </w:r>
    </w:p>
    <w:p>
      <w:pPr>
        <w:pStyle w:val="ListBullet"/>
      </w:pPr>
      <w:r>
        <w:t>Name: citalopram</w:t>
        <w:tab/>
        <w:t xml:space="preserve"> Page: 95</w:t>
      </w:r>
    </w:p>
    <w:p>
      <w:pPr>
        <w:pStyle w:val="ListBullet"/>
      </w:pPr>
      <w:r>
        <w:t>Name: Cyclo</w:t>
        <w:tab/>
        <w:t xml:space="preserve"> Page: 111</w:t>
      </w:r>
    </w:p>
    <w:p>
      <w:pPr>
        <w:pStyle w:val="ListBullet"/>
      </w:pPr>
      <w:r>
        <w:t>Name: PEP</w:t>
        <w:tab/>
        <w:t xml:space="preserve"> Page: 111</w:t>
      </w:r>
    </w:p>
    <w:p>
      <w:pPr>
        <w:pStyle w:val="ListBullet"/>
      </w:pPr>
      <w:r>
        <w:t>Name: Hydroxyzine</w:t>
        <w:tab/>
        <w:t xml:space="preserve"> Page: 112</w:t>
      </w:r>
    </w:p>
    <w:p>
      <w:pPr>
        <w:pStyle w:val="ListBullet"/>
      </w:pPr>
      <w:r>
        <w:t>Name: injection</w:t>
        <w:tab/>
        <w:t xml:space="preserve"> Page: 96</w:t>
      </w:r>
    </w:p>
    <w:p>
      <w:pPr>
        <w:pStyle w:val="ListBullet"/>
      </w:pPr>
      <w:r>
        <w:t>Name: Gadavist</w:t>
        <w:tab/>
        <w:t xml:space="preserve"> Page: 96</w:t>
      </w:r>
    </w:p>
    <w:p>
      <w:pPr>
        <w:pStyle w:val="ListBullet"/>
      </w:pPr>
      <w:r>
        <w:t>Name: gadobutrol (Gadavist</w:t>
        <w:tab/>
        <w:t xml:space="preserve"> Page: 96</w:t>
      </w:r>
    </w:p>
    <w:p>
      <w:pPr>
        <w:pStyle w:val="ListBullet"/>
      </w:pPr>
      <w:r>
        <w:t>Name: zine</w:t>
        <w:tab/>
        <w:t xml:space="preserve"> Page: 112</w:t>
      </w:r>
    </w:p>
    <w:p>
      <w:pPr>
        <w:pStyle w:val="ListBullet"/>
      </w:pPr>
      <w:r>
        <w:t>Name: pleteom</w:t>
        <w:tab/>
        <w:t xml:space="preserve"> Page: 113</w:t>
      </w:r>
    </w:p>
    <w:p>
      <w:pPr>
        <w:pStyle w:val="ListBullet"/>
      </w:pPr>
      <w:r>
        <w:t>Name: gadobutrol</w:t>
        <w:tab/>
        <w:t xml:space="preserve"> Page: 96</w:t>
      </w:r>
    </w:p>
    <w:p>
      <w:pPr>
        <w:pStyle w:val="ListBullet"/>
      </w:pPr>
      <w:r>
        <w:t>Name: zine</w:t>
        <w:tab/>
        <w:t xml:space="preserve"> Page: 112</w:t>
      </w:r>
    </w:p>
    <w:p>
      <w:pPr>
        <w:pStyle w:val="ListBullet"/>
      </w:pPr>
      <w:r>
        <w:t>Name: GlucaGen</w:t>
        <w:tab/>
        <w:t xml:space="preserve"> Page: 96</w:t>
      </w:r>
    </w:p>
    <w:p>
      <w:pPr>
        <w:pStyle w:val="ListBullet"/>
      </w:pPr>
      <w:r>
        <w:t>Name: Cefuroxime</w:t>
        <w:tab/>
        <w:t xml:space="preserve"> Page: 113</w:t>
      </w:r>
    </w:p>
    <w:p>
      <w:pPr>
        <w:pStyle w:val="ListBullet"/>
      </w:pPr>
      <w:r>
        <w:t>Name: Ce</w:t>
        <w:tab/>
        <w:t xml:space="preserve"> Page: 113</w:t>
      </w:r>
    </w:p>
    <w:p>
      <w:pPr>
        <w:pStyle w:val="ListBullet"/>
      </w:pPr>
      <w:r>
        <w:t>Name: glucagon</w:t>
        <w:tab/>
        <w:t xml:space="preserve"> Page: 96</w:t>
      </w:r>
    </w:p>
    <w:p>
      <w:pPr>
        <w:pStyle w:val="ListBullet"/>
      </w:pPr>
      <w:r>
        <w:t>Name: glucagon (GlucaGen</w:t>
        <w:tab/>
        <w:t xml:space="preserve"> Page: 96</w:t>
      </w:r>
    </w:p>
    <w:p>
      <w:pPr>
        <w:pStyle w:val="ListBullet"/>
      </w:pPr>
      <w:r>
        <w:t>Name: injection</w:t>
        <w:tab/>
        <w:t xml:space="preserve"> Page: 96</w:t>
      </w:r>
    </w:p>
    <w:p>
      <w:pPr>
        <w:pStyle w:val="ListBullet"/>
      </w:pPr>
      <w:r>
        <w:t>Name: QUEtiapine</w:t>
        <w:tab/>
        <w:t xml:space="preserve"> Page: 96</w:t>
      </w:r>
    </w:p>
    <w:p>
      <w:pPr>
        <w:pStyle w:val="ListBullet"/>
      </w:pPr>
      <w:r>
        <w:t>Name: nystatin</w:t>
        <w:tab/>
        <w:t xml:space="preserve"> Page: 96</w:t>
      </w:r>
    </w:p>
    <w:p>
      <w:pPr>
        <w:pStyle w:val="ListBullet"/>
      </w:pPr>
      <w:r>
        <w:t>Name: nystatin</w:t>
        <w:tab/>
        <w:t xml:space="preserve"> Page: 96</w:t>
      </w:r>
    </w:p>
    <w:p>
      <w:pPr>
        <w:pStyle w:val="ListBullet"/>
      </w:pPr>
      <w:r>
        <w:t>Name: Cyclo</w:t>
        <w:tab/>
        <w:t xml:space="preserve"> Page: 113</w:t>
      </w:r>
    </w:p>
    <w:p>
      <w:pPr>
        <w:pStyle w:val="ListBullet"/>
      </w:pPr>
      <w:r>
        <w:t>Name: Voltaren</w:t>
        <w:tab/>
        <w:t xml:space="preserve"> Page: 96</w:t>
      </w:r>
    </w:p>
    <w:p>
      <w:pPr>
        <w:pStyle w:val="ListBullet"/>
      </w:pPr>
      <w:r>
        <w:t>Name: Cyclo</w:t>
        <w:tab/>
        <w:t xml:space="preserve"> Page: 113</w:t>
      </w:r>
    </w:p>
    <w:p>
      <w:pPr>
        <w:pStyle w:val="ListBullet"/>
      </w:pPr>
      <w:r>
        <w:t>Name: methylphenidate</w:t>
        <w:tab/>
        <w:t xml:space="preserve"> Page: 96</w:t>
      </w:r>
    </w:p>
    <w:p>
      <w:pPr>
        <w:pStyle w:val="ListBullet"/>
      </w:pPr>
      <w:r>
        <w:t>Name: baclofen</w:t>
        <w:tab/>
        <w:t xml:space="preserve"> Page: 96</w:t>
      </w:r>
    </w:p>
    <w:p>
      <w:pPr>
        <w:pStyle w:val="ListBullet"/>
      </w:pPr>
      <w:r>
        <w:t>Name: baclofen</w:t>
        <w:tab/>
        <w:t xml:space="preserve"> Page: 96</w:t>
      </w:r>
    </w:p>
    <w:p>
      <w:pPr>
        <w:pStyle w:val="ListBullet"/>
      </w:pPr>
      <w:r>
        <w:t>Name: rine</w:t>
        <w:tab/>
        <w:t xml:space="preserve"> Page: 113</w:t>
      </w:r>
    </w:p>
    <w:p>
      <w:pPr>
        <w:pStyle w:val="ListBullet"/>
      </w:pPr>
      <w:r>
        <w:t>Name: Medication</w:t>
        <w:tab/>
        <w:t xml:space="preserve"> Page: 96</w:t>
      </w:r>
    </w:p>
    <w:p>
      <w:pPr>
        <w:pStyle w:val="ListBullet"/>
      </w:pPr>
      <w:r>
        <w:t>Name: Cyclobenz</w:t>
        <w:tab/>
        <w:t xml:space="preserve"> Page: 113</w:t>
      </w:r>
    </w:p>
    <w:p>
      <w:pPr>
        <w:pStyle w:val="ListBullet"/>
      </w:pPr>
      <w:r>
        <w:t>Name: Cyclo</w:t>
        <w:tab/>
        <w:t xml:space="preserve"> Page: 113</w:t>
      </w:r>
    </w:p>
    <w:p>
      <w:pPr>
        <w:pStyle w:val="ListBullet"/>
      </w:pPr>
      <w:r>
        <w:t>Name: QUEtiapine</w:t>
        <w:tab/>
        <w:t xml:space="preserve"> Page: 96</w:t>
      </w:r>
    </w:p>
    <w:p>
      <w:pPr>
        <w:pStyle w:val="ListBullet"/>
      </w:pPr>
      <w:r>
        <w:t>Name: nystatin</w:t>
        <w:tab/>
        <w:t xml:space="preserve"> Page: 96</w:t>
      </w:r>
    </w:p>
    <w:p>
      <w:pPr>
        <w:pStyle w:val="ListBullet"/>
      </w:pPr>
      <w:r>
        <w:t>Name: Flu</w:t>
        <w:tab/>
        <w:t xml:space="preserve"> Page: 113</w:t>
      </w:r>
    </w:p>
    <w:p>
      <w:pPr>
        <w:pStyle w:val="ListBullet"/>
      </w:pPr>
      <w:r>
        <w:t>Name: Cyclo</w:t>
        <w:tab/>
        <w:t xml:space="preserve"> Page: 113</w:t>
      </w:r>
    </w:p>
    <w:p>
      <w:pPr>
        <w:pStyle w:val="ListBullet"/>
      </w:pPr>
      <w:r>
        <w:t>Name: gadobutrol</w:t>
        <w:tab/>
        <w:t xml:space="preserve"> Page: 96</w:t>
      </w:r>
    </w:p>
    <w:p>
      <w:pPr>
        <w:pStyle w:val="ListBullet"/>
      </w:pPr>
      <w:r>
        <w:t>Name: Ce</w:t>
        <w:tab/>
        <w:t xml:space="preserve"> Page: 113</w:t>
      </w:r>
    </w:p>
    <w:p>
      <w:pPr>
        <w:pStyle w:val="ListBullet"/>
      </w:pPr>
      <w:r>
        <w:t>Name: Mobic</w:t>
        <w:tab/>
        <w:t xml:space="preserve"> Page: 60</w:t>
      </w:r>
    </w:p>
    <w:p>
      <w:pPr>
        <w:pStyle w:val="ListBullet"/>
      </w:pPr>
      <w:r>
        <w:t>Name: Mobic</w:t>
        <w:tab/>
        <w:t xml:space="preserve"> Page: 63</w:t>
      </w:r>
    </w:p>
    <w:p>
      <w:pPr>
        <w:pStyle w:val="ListBullet"/>
      </w:pPr>
      <w:r>
        <w:t>Name: elliptical</w:t>
        <w:tab/>
        <w:t xml:space="preserve"> Page: 66</w:t>
      </w:r>
    </w:p>
    <w:p>
      <w:pPr>
        <w:pStyle w:val="ListBullet"/>
      </w:pPr>
      <w:r>
        <w:t>Name: nc</w:t>
        <w:tab/>
        <w:t xml:space="preserve"> Page: 35</w:t>
      </w:r>
    </w:p>
    <w:p>
      <w:pPr>
        <w:pStyle w:val="ListBullet"/>
      </w:pPr>
      <w:r>
        <w:t>Name: Chlorhexidine</w:t>
        <w:tab/>
        <w:t xml:space="preserve"> Page: 35</w:t>
      </w:r>
    </w:p>
    <w:p>
      <w:pPr>
        <w:pStyle w:val="ListBullet"/>
      </w:pPr>
      <w:r>
        <w:t>Name: IN Therapy Solution</w:t>
        <w:tab/>
        <w:t xml:space="preserve"> Page: 35</w:t>
      </w:r>
    </w:p>
    <w:p>
      <w:pPr>
        <w:pStyle w:val="ListBullet"/>
      </w:pPr>
      <w:r>
        <w:t>Name: antibiottes</w:t>
        <w:tab/>
        <w:t xml:space="preserve"> Page: 35</w:t>
      </w:r>
    </w:p>
    <w:p>
      <w:pPr>
        <w:pStyle w:val="ListBullet"/>
      </w:pPr>
      <w:r>
        <w:t>Name: lent</w:t>
        <w:tab/>
        <w:t xml:space="preserve"> Page: 35</w:t>
      </w:r>
    </w:p>
    <w:p>
      <w:pPr>
        <w:pStyle w:val="ListBullet"/>
      </w:pPr>
      <w:r>
        <w:t>Name: antibiotics</w:t>
        <w:tab/>
        <w:t xml:space="preserve"> Page: 35</w:t>
      </w:r>
    </w:p>
    <w:p>
      <w:pPr>
        <w:pStyle w:val="ListBullet"/>
      </w:pPr>
      <w:r>
        <w:t>Name: antibiotic</w:t>
        <w:tab/>
        <w:t xml:space="preserve"> Page: 35</w:t>
      </w:r>
    </w:p>
    <w:p>
      <w:pPr>
        <w:pStyle w:val="ListBullet"/>
      </w:pPr>
      <w:r>
        <w:t>Name: Antibiotic</w:t>
        <w:tab/>
        <w:t xml:space="preserve"> Page: 35</w:t>
      </w:r>
    </w:p>
    <w:p>
      <w:pPr>
        <w:pStyle w:val="ListBullet"/>
      </w:pPr>
      <w:r>
        <w:t>Name: s</w:t>
        <w:tab/>
        <w:t xml:space="preserve"> Page: 35</w:t>
      </w:r>
    </w:p>
    <w:p>
      <w:pPr>
        <w:pStyle w:val="ListBullet"/>
      </w:pPr>
      <w:r>
        <w:t>Name: juidelin</w:t>
        <w:tab/>
        <w:t xml:space="preserve"> Page: 35</w:t>
      </w:r>
    </w:p>
    <w:p>
      <w:pPr>
        <w:pStyle w:val="ListBullet"/>
      </w:pPr>
      <w:r>
        <w:t>Name: Getazolin (Ketzol)</w:t>
        <w:tab/>
        <w:t xml:space="preserve"> Page: 35</w:t>
      </w:r>
    </w:p>
    <w:p>
      <w:pPr>
        <w:pStyle w:val="ListBullet"/>
      </w:pPr>
      <w:r>
        <w:t>Name: Cefoxitin Tomivx</w:t>
        <w:tab/>
        <w:t xml:space="preserve"> Page: 35</w:t>
      </w:r>
    </w:p>
    <w:p>
      <w:pPr>
        <w:pStyle w:val="ListBullet"/>
      </w:pPr>
      <w:r>
        <w:t>Name: Antibiotic(s</w:t>
        <w:tab/>
        <w:t xml:space="preserve"> Page: 35</w:t>
      </w:r>
    </w:p>
    <w:p>
      <w:pPr>
        <w:pStyle w:val="ListBullet"/>
      </w:pPr>
      <w:r>
        <w:t>Name: QErtepenem</w:t>
        <w:tab/>
        <w:t xml:space="preserve"> Page: 35</w:t>
      </w:r>
    </w:p>
    <w:p>
      <w:pPr>
        <w:pStyle w:val="ListBullet"/>
      </w:pPr>
      <w:r>
        <w:t>Name: Gentamicin</w:t>
        <w:tab/>
        <w:t xml:space="preserve"> Page: 35</w:t>
      </w:r>
    </w:p>
    <w:p>
      <w:pPr>
        <w:pStyle w:val="ListBullet"/>
      </w:pPr>
      <w:r>
        <w:t>Name: B-Lactam</w:t>
        <w:tab/>
        <w:t xml:space="preserve"> Page: 35</w:t>
      </w:r>
    </w:p>
    <w:p>
      <w:pPr>
        <w:pStyle w:val="ListBullet"/>
      </w:pPr>
      <w:r>
        <w:t>Name: Clindamycin</w:t>
        <w:tab/>
        <w:t xml:space="preserve"> Page: 35</w:t>
      </w:r>
    </w:p>
    <w:p>
      <w:pPr>
        <w:pStyle w:val="ListBullet"/>
      </w:pPr>
      <w:r>
        <w:t>Name: Vancomycin</w:t>
        <w:tab/>
        <w:t xml:space="preserve"> Page: 35</w:t>
      </w:r>
    </w:p>
    <w:p>
      <w:pPr>
        <w:pStyle w:val="ListBullet"/>
      </w:pPr>
      <w:r>
        <w:t>Name: Ciprofloxcin</w:t>
        <w:tab/>
        <w:t xml:space="preserve"> Page: 35</w:t>
      </w:r>
    </w:p>
    <w:p>
      <w:pPr>
        <w:pStyle w:val="ListBullet"/>
      </w:pPr>
      <w:r>
        <w:t>Name: Metronidazole</w:t>
        <w:tab/>
        <w:t xml:space="preserve"> Page: 35</w:t>
      </w:r>
    </w:p>
    <w:p>
      <w:pPr>
        <w:pStyle w:val="ListBullet"/>
      </w:pPr>
      <w:r>
        <w:t>Name: Antibiotic</w:t>
        <w:tab/>
        <w:t xml:space="preserve"> Page: 35</w:t>
      </w:r>
    </w:p>
    <w:p>
      <w:pPr>
        <w:pStyle w:val="ListBullet"/>
      </w:pPr>
      <w:r>
        <w:t>Name: PHYLAX</w:t>
        <w:tab/>
        <w:t xml:space="preserve"> Page: 35</w:t>
      </w:r>
    </w:p>
    <w:p>
      <w:pPr>
        <w:pStyle w:val="ListBullet"/>
      </w:pPr>
      <w:r>
        <w:t>Name: Heparin</w:t>
        <w:tab/>
        <w:t xml:space="preserve"> Page: 35</w:t>
      </w:r>
    </w:p>
    <w:p>
      <w:pPr>
        <w:pStyle w:val="ListBullet"/>
      </w:pPr>
      <w:r>
        <w:t>Name: Beta Blocker</w:t>
        <w:tab/>
        <w:t xml:space="preserve"> Page: 35</w:t>
      </w:r>
    </w:p>
    <w:p>
      <w:pPr>
        <w:pStyle w:val="ListBullet"/>
      </w:pPr>
      <w:r>
        <w:t>Name: zolpidem</w:t>
        <w:tab/>
        <w:t xml:space="preserve"> Page: 99</w:t>
      </w:r>
    </w:p>
    <w:p>
      <w:pPr>
        <w:pStyle w:val="ListBullet"/>
      </w:pPr>
      <w:r>
        <w:t>Name: QUEtiapine</w:t>
        <w:tab/>
        <w:t xml:space="preserve"> Page: 99</w:t>
      </w:r>
    </w:p>
    <w:p>
      <w:pPr>
        <w:pStyle w:val="ListBullet"/>
      </w:pPr>
      <w:r>
        <w:t>Name: citalopram</w:t>
        <w:tab/>
        <w:t xml:space="preserve"> Page: 99</w:t>
      </w:r>
    </w:p>
    <w:p>
      <w:pPr>
        <w:pStyle w:val="ListBullet"/>
      </w:pPr>
      <w:r>
        <w:t>Name: Premarin</w:t>
        <w:tab/>
        <w:t xml:space="preserve"> Page: 99</w:t>
      </w:r>
    </w:p>
    <w:p>
      <w:pPr>
        <w:pStyle w:val="ListBullet"/>
      </w:pPr>
      <w:r>
        <w:t>Name: clindamycin</w:t>
        <w:tab/>
        <w:t xml:space="preserve"> Page: 99</w:t>
      </w:r>
    </w:p>
    <w:p>
      <w:pPr>
        <w:pStyle w:val="ListBullet"/>
      </w:pPr>
      <w:r>
        <w:t>Name: methyl</w:t>
        <w:tab/>
        <w:t xml:space="preserve"> Page: 99</w:t>
      </w:r>
    </w:p>
    <w:p>
      <w:pPr>
        <w:pStyle w:val="ListBullet"/>
      </w:pPr>
      <w:r>
        <w:t>Name: gabapentin</w:t>
        <w:tab/>
        <w:t xml:space="preserve"> Page: 99</w:t>
      </w:r>
    </w:p>
    <w:p>
      <w:pPr>
        <w:pStyle w:val="ListBullet"/>
      </w:pPr>
      <w:r>
        <w:t>Name: methyl</w:t>
        <w:tab/>
        <w:t xml:space="preserve"> Page: 99</w:t>
      </w:r>
    </w:p>
    <w:p>
      <w:pPr>
        <w:pStyle w:val="ListBullet"/>
      </w:pPr>
      <w:r>
        <w:t>Name: citalopram</w:t>
        <w:tab/>
        <w:t xml:space="preserve"> Page: 99</w:t>
      </w:r>
    </w:p>
    <w:p>
      <w:pPr>
        <w:pStyle w:val="ListBullet"/>
      </w:pPr>
      <w:r>
        <w:t>Name: zolpidem</w:t>
        <w:tab/>
        <w:t xml:space="preserve"> Page: 99</w:t>
      </w:r>
    </w:p>
    <w:p>
      <w:pPr>
        <w:pStyle w:val="ListBullet"/>
      </w:pPr>
      <w:r>
        <w:t>Name: QUEtiapine</w:t>
        <w:tab/>
        <w:t xml:space="preserve"> Page: 99</w:t>
      </w:r>
    </w:p>
    <w:p>
      <w:pPr>
        <w:pStyle w:val="ListBullet"/>
      </w:pPr>
      <w:r>
        <w:t>Name: Premarin</w:t>
        <w:tab/>
        <w:t xml:space="preserve"> Page: 99</w:t>
      </w:r>
    </w:p>
    <w:p>
      <w:pPr>
        <w:pStyle w:val="ListBullet"/>
      </w:pPr>
      <w:r>
        <w:t>Name: citalopram</w:t>
        <w:tab/>
        <w:t xml:space="preserve"> Page: 100</w:t>
      </w:r>
    </w:p>
    <w:p>
      <w:pPr>
        <w:pStyle w:val="ListBullet"/>
      </w:pPr>
      <w:r>
        <w:t>Name: citalopram</w:t>
        <w:tab/>
        <w:t xml:space="preserve"> Page: 100</w:t>
      </w:r>
    </w:p>
    <w:p>
      <w:pPr>
        <w:pStyle w:val="ListBullet"/>
      </w:pPr>
      <w:r>
        <w:t>Name: QUEtiapine</w:t>
        <w:tab/>
        <w:t xml:space="preserve"> Page: 100</w:t>
      </w:r>
    </w:p>
    <w:p>
      <w:pPr>
        <w:pStyle w:val="ListBullet"/>
      </w:pPr>
      <w:r>
        <w:t>Name: zolpidem</w:t>
        <w:tab/>
        <w:t xml:space="preserve"> Page: 100</w:t>
      </w:r>
    </w:p>
    <w:p>
      <w:pPr>
        <w:pStyle w:val="ListBullet"/>
      </w:pPr>
      <w:r>
        <w:t>Name: tiZANidine</w:t>
        <w:tab/>
        <w:t xml:space="preserve"> Page: 100</w:t>
      </w:r>
    </w:p>
    <w:p>
      <w:pPr>
        <w:pStyle w:val="ListBullet"/>
      </w:pPr>
      <w:r>
        <w:t>Name: zolpidem</w:t>
        <w:tab/>
        <w:t xml:space="preserve"> Page: 107</w:t>
      </w:r>
    </w:p>
    <w:p>
      <w:pPr>
        <w:pStyle w:val="ListBullet"/>
      </w:pPr>
      <w:r>
        <w:t>Name: zolpidem</w:t>
        <w:tab/>
        <w:t xml:space="preserve"> Page: 107</w:t>
      </w:r>
    </w:p>
    <w:p>
      <w:pPr>
        <w:pStyle w:val="ListBullet"/>
      </w:pPr>
      <w:r>
        <w:t>Name: citalopram</w:t>
        <w:tab/>
        <w:t xml:space="preserve"> Page: 107</w:t>
      </w:r>
    </w:p>
    <w:p>
      <w:pPr>
        <w:pStyle w:val="ListBullet"/>
      </w:pPr>
      <w:r>
        <w:t>Name: citalopram</w:t>
        <w:tab/>
        <w:t xml:space="preserve"> Page: 107</w:t>
      </w:r>
    </w:p>
    <w:p>
      <w:pPr>
        <w:pStyle w:val="ListBullet"/>
      </w:pPr>
      <w:r>
        <w:t>Name: methylphenidate</w:t>
        <w:tab/>
        <w:t xml:space="preserve"> Page: 107</w:t>
      </w:r>
    </w:p>
    <w:p>
      <w:pPr>
        <w:pStyle w:val="ListBullet"/>
      </w:pPr>
      <w:r>
        <w:t>Name: methylphenidate</w:t>
        <w:tab/>
        <w:t xml:space="preserve"> Page: 108</w:t>
      </w:r>
    </w:p>
    <w:p>
      <w:pPr>
        <w:pStyle w:val="ListBullet"/>
      </w:pPr>
      <w:r>
        <w:t>Name: citalopram</w:t>
        <w:tab/>
        <w:t xml:space="preserve"> Page: 108</w:t>
      </w:r>
    </w:p>
    <w:p>
      <w:pPr>
        <w:pStyle w:val="ListBullet"/>
      </w:pPr>
      <w:r>
        <w:t>Name: zolpidem</w:t>
        <w:tab/>
        <w:t xml:space="preserve"> Page: 108</w:t>
      </w:r>
    </w:p>
    <w:p>
      <w:pPr>
        <w:pStyle w:val="ListBullet"/>
      </w:pPr>
      <w:r>
        <w:t>Name: QUEtiapine</w:t>
        <w:tab/>
        <w:t xml:space="preserve"> Page: 108</w:t>
      </w:r>
    </w:p>
    <w:p>
      <w:pPr>
        <w:pStyle w:val="ListBullet"/>
      </w:pPr>
      <w:r>
        <w:t>Name: tiZANidine</w:t>
        <w:tab/>
        <w:t xml:space="preserve"> Page: 108</w:t>
      </w:r>
    </w:p>
    <w:p>
      <w:pPr>
        <w:pStyle w:val="ListBullet"/>
      </w:pPr>
      <w:r>
        <w:t>Name: fluticasone</w:t>
        <w:tab/>
        <w:t xml:space="preserve"> Page: 108</w:t>
      </w:r>
    </w:p>
    <w:p>
      <w:pPr>
        <w:pStyle w:val="ListBullet"/>
      </w:pPr>
      <w:r>
        <w:t>Name: atorvastatin</w:t>
        <w:tab/>
        <w:t xml:space="preserve"> Page: 108</w:t>
      </w:r>
    </w:p>
    <w:p>
      <w:pPr>
        <w:pStyle w:val="ListBullet"/>
      </w:pPr>
      <w:r>
        <w:t>Name: positive</w:t>
        <w:tab/>
        <w:t xml:space="preserve"> Page: 51</w:t>
      </w:r>
    </w:p>
    <w:p>
      <w:pPr>
        <w:pStyle w:val="ListBullet"/>
      </w:pPr>
      <w:r>
        <w:t>Name: CPAP</w:t>
        <w:tab/>
        <w:t xml:space="preserve"> Page: 51</w:t>
      </w:r>
    </w:p>
    <w:p>
      <w:pPr>
        <w:pStyle w:val="ListBullet"/>
      </w:pPr>
      <w:r>
        <w:t>Name: sugar</w:t>
        <w:tab/>
        <w:t xml:space="preserve"> Page: 51</w:t>
      </w:r>
    </w:p>
    <w:p>
      <w:pPr>
        <w:pStyle w:val="ListBullet"/>
      </w:pPr>
      <w:r>
        <w:t>Name: of</w:t>
        <w:tab/>
        <w:t xml:space="preserve"> Page: 51</w:t>
      </w:r>
    </w:p>
    <w:p>
      <w:pPr>
        <w:pStyle w:val="ListBullet"/>
      </w:pPr>
      <w:r>
        <w:t>Name: positive aixway pressure therapy</w:t>
        <w:tab/>
        <w:t xml:space="preserve"> Page: 51</w:t>
      </w:r>
    </w:p>
    <w:p>
      <w:pPr>
        <w:pStyle w:val="ListBullet"/>
      </w:pPr>
      <w:r>
        <w:t>Name: trazodone</w:t>
        <w:tab/>
        <w:t xml:space="preserve"> Page: 51</w:t>
      </w:r>
    </w:p>
    <w:p>
      <w:pPr>
        <w:pStyle w:val="ListBullet"/>
      </w:pPr>
      <w:r>
        <w:t>Name: Cymbalta</w:t>
        <w:tab/>
        <w:t xml:space="preserve"> Page: 52</w:t>
      </w:r>
    </w:p>
    <w:p>
      <w:pPr>
        <w:pStyle w:val="ListBullet"/>
      </w:pPr>
      <w:r>
        <w:t>Name: temazepam</w:t>
        <w:tab/>
        <w:t xml:space="preserve"> Page: 52</w:t>
      </w:r>
    </w:p>
    <w:p>
      <w:pPr>
        <w:pStyle w:val="ListBullet"/>
      </w:pPr>
      <w:r>
        <w:t>Name: caffeinated</w:t>
        <w:tab/>
        <w:t xml:space="preserve"> Page: 52</w:t>
      </w:r>
    </w:p>
    <w:p>
      <w:pPr>
        <w:pStyle w:val="ListBullet"/>
      </w:pPr>
      <w:r>
        <w:t>Name: trazodone</w:t>
        <w:tab/>
        <w:t xml:space="preserve"> Page: 22</w:t>
      </w:r>
    </w:p>
    <w:p>
      <w:pPr>
        <w:pStyle w:val="ListBullet"/>
      </w:pPr>
      <w:r>
        <w:t>Name: Cymbalta</w:t>
        <w:tab/>
        <w:t xml:space="preserve"> Page: 22</w:t>
      </w:r>
    </w:p>
    <w:p>
      <w:pPr>
        <w:pStyle w:val="ListBullet"/>
      </w:pPr>
      <w:r>
        <w:t>Name: Temazepam</w:t>
        <w:tab/>
        <w:t xml:space="preserve"> Page: 22</w:t>
      </w:r>
    </w:p>
    <w:p>
      <w:pPr>
        <w:pStyle w:val="ListBullet"/>
      </w:pPr>
      <w:r>
        <w:t>Name: Anesthesia</w:t>
        <w:tab/>
        <w:t xml:space="preserve"> Page: 25</w:t>
      </w:r>
    </w:p>
    <w:p>
      <w:pPr>
        <w:pStyle w:val="ListBullet"/>
      </w:pPr>
      <w:r>
        <w:t>Name: FLONASE LORYNA</w:t>
        <w:tab/>
        <w:t xml:space="preserve"> Page: 6</w:t>
      </w:r>
    </w:p>
    <w:p>
      <w:pPr>
        <w:pStyle w:val="ListBullet"/>
      </w:pPr>
      <w:r>
        <w:t>Name: estradiol</w:t>
        <w:tab/>
        <w:t xml:space="preserve"> Page: 6</w:t>
      </w:r>
    </w:p>
    <w:p>
      <w:pPr>
        <w:pStyle w:val="ListBullet"/>
      </w:pPr>
      <w:r>
        <w:t>Name: s</w:t>
        <w:tab/>
        <w:t xml:space="preserve"> Page: 25</w:t>
      </w:r>
    </w:p>
    <w:p>
      <w:pPr>
        <w:pStyle w:val="ListBullet"/>
      </w:pPr>
      <w:r>
        <w:t>Name: ESTRACE fluticasone propionate</w:t>
        <w:tab/>
        <w:t xml:space="preserve"> Page: 6</w:t>
      </w:r>
    </w:p>
    <w:p>
      <w:pPr>
        <w:pStyle w:val="ListBullet"/>
      </w:pPr>
      <w:r>
        <w:t>Name: Chlorhexidine scrubs</w:t>
        <w:tab/>
        <w:t xml:space="preserve"> Page: 25</w:t>
      </w:r>
    </w:p>
    <w:p>
      <w:pPr>
        <w:pStyle w:val="ListBullet"/>
      </w:pPr>
      <w:r>
        <w:t>Name: tant</w:t>
        <w:tab/>
        <w:t xml:space="preserve"> Page: 25</w:t>
      </w:r>
    </w:p>
    <w:p>
      <w:pPr>
        <w:pStyle w:val="ListBullet"/>
      </w:pPr>
      <w:r>
        <w:t>Name: atinine</w:t>
        <w:tab/>
        <w:t xml:space="preserve"> Page: 25</w:t>
      </w:r>
    </w:p>
    <w:p>
      <w:pPr>
        <w:pStyle w:val="ListBullet"/>
      </w:pPr>
      <w:r>
        <w:t>Name: Anesthesia</w:t>
        <w:tab/>
        <w:t xml:space="preserve"> Page: 25</w:t>
      </w:r>
    </w:p>
    <w:p>
      <w:pPr>
        <w:pStyle w:val="ListBullet"/>
      </w:pPr>
      <w:r>
        <w:t>Name: NOSTRIL</w:t>
        <w:tab/>
        <w:t xml:space="preserve"> Page: 6</w:t>
      </w:r>
    </w:p>
    <w:p>
      <w:pPr>
        <w:pStyle w:val="ListBullet"/>
      </w:pPr>
      <w:r>
        <w:t>Name: NESTHESIA</w:t>
        <w:tab/>
        <w:t xml:space="preserve"> Page: 25</w:t>
      </w:r>
    </w:p>
    <w:p>
      <w:pPr>
        <w:pStyle w:val="ListBullet"/>
      </w:pPr>
      <w:r>
        <w:t>Name: cregno</w:t>
        <w:tab/>
        <w:t xml:space="preserve"> Page: 25</w:t>
      </w:r>
    </w:p>
    <w:p>
      <w:pPr>
        <w:pStyle w:val="ListBullet"/>
      </w:pPr>
      <w:r>
        <w:t>Name: amo</w:t>
        <w:tab/>
        <w:t xml:space="preserve"> Page: 25</w:t>
      </w:r>
    </w:p>
    <w:p>
      <w:pPr>
        <w:pStyle w:val="ListBullet"/>
      </w:pPr>
      <w:r>
        <w:t>Name: zolpidem</w:t>
        <w:tab/>
        <w:t xml:space="preserve"> Page: 103</w:t>
      </w:r>
    </w:p>
    <w:p>
      <w:pPr>
        <w:pStyle w:val="ListBullet"/>
      </w:pPr>
      <w:r>
        <w:t>Name: citalopram</w:t>
        <w:tab/>
        <w:t xml:space="preserve"> Page: 103</w:t>
      </w:r>
    </w:p>
    <w:p>
      <w:pPr>
        <w:pStyle w:val="ListBullet"/>
      </w:pPr>
      <w:r>
        <w:t>Name: QUEtiapine</w:t>
        <w:tab/>
        <w:t xml:space="preserve"> Page: 103</w:t>
      </w:r>
    </w:p>
    <w:p>
      <w:pPr>
        <w:pStyle w:val="ListBullet"/>
      </w:pPr>
      <w:r>
        <w:t>Name: Diflucan</w:t>
        <w:tab/>
        <w:t xml:space="preserve"> Page: 103</w:t>
      </w:r>
    </w:p>
    <w:p>
      <w:pPr>
        <w:pStyle w:val="ListBullet"/>
      </w:pPr>
      <w:r>
        <w:t>Name: citalopram</w:t>
        <w:tab/>
        <w:t xml:space="preserve"> Page: 103</w:t>
      </w:r>
    </w:p>
    <w:p>
      <w:pPr>
        <w:pStyle w:val="ListBullet"/>
      </w:pPr>
      <w:r>
        <w:t>Name: medroxyPROGESTERone</w:t>
        <w:tab/>
        <w:t xml:space="preserve"> Page: 103</w:t>
      </w:r>
    </w:p>
    <w:p>
      <w:pPr>
        <w:pStyle w:val="ListBullet"/>
      </w:pPr>
      <w:r>
        <w:t>Name: Hormone replacement therapy</w:t>
        <w:tab/>
        <w:t xml:space="preserve"> Page: 103</w:t>
      </w:r>
    </w:p>
    <w:p>
      <w:pPr>
        <w:pStyle w:val="ListBullet"/>
      </w:pPr>
      <w:r>
        <w:t>Name: Voltaren</w:t>
        <w:tab/>
        <w:t xml:space="preserve"> Page: 103</w:t>
      </w:r>
    </w:p>
    <w:p>
      <w:pPr>
        <w:pStyle w:val="ListBullet"/>
      </w:pPr>
      <w:r>
        <w:t>Name: Diflucan</w:t>
        <w:tab/>
        <w:t xml:space="preserve"> Page: 103</w:t>
      </w:r>
    </w:p>
    <w:p>
      <w:pPr>
        <w:pStyle w:val="ListBullet"/>
      </w:pPr>
      <w:r>
        <w:t>Name: zolpidem</w:t>
        <w:tab/>
        <w:t xml:space="preserve"> Page: 103</w:t>
      </w:r>
    </w:p>
    <w:p>
      <w:pPr>
        <w:pStyle w:val="ListBullet"/>
      </w:pPr>
      <w:r>
        <w:t>Name: citalopram</w:t>
        <w:tab/>
        <w:t xml:space="preserve"> Page: 103</w:t>
      </w:r>
    </w:p>
    <w:p>
      <w:pPr>
        <w:pStyle w:val="ListBullet"/>
      </w:pPr>
      <w:r>
        <w:t>Name: QUEtiapine</w:t>
        <w:tab/>
        <w:t xml:space="preserve"> Page: 103</w:t>
      </w:r>
    </w:p>
    <w:p>
      <w:pPr>
        <w:pStyle w:val="ListBullet"/>
      </w:pPr>
      <w:r>
        <w:t>Name: citalopram</w:t>
        <w:tab/>
        <w:t xml:space="preserve"> Page: 103</w:t>
      </w:r>
    </w:p>
    <w:p>
      <w:pPr>
        <w:pStyle w:val="ListBullet"/>
      </w:pPr>
      <w:r>
        <w:t>Name: medroxyPROGESTERone</w:t>
        <w:tab/>
        <w:t xml:space="preserve"> Page: 103</w:t>
      </w:r>
    </w:p>
    <w:p>
      <w:pPr>
        <w:pStyle w:val="ListBullet"/>
      </w:pPr>
      <w:r>
        <w:t>Name: Voltaren</w:t>
        <w:tab/>
        <w:t xml:space="preserve"> Page: 103</w:t>
      </w:r>
    </w:p>
    <w:p>
      <w:pPr>
        <w:pStyle w:val="ListBullet"/>
      </w:pPr>
      <w:r>
        <w:t>Name: Fluoride</w:t>
        <w:tab/>
        <w:t xml:space="preserve"> Page: 121</w:t>
      </w:r>
    </w:p>
    <w:p>
      <w:pPr>
        <w:pStyle w:val="ListBullet"/>
      </w:pPr>
      <w:r>
        <w:t>Name: Hormone Tab replacement</w:t>
        <w:tab/>
        <w:t xml:space="preserve"> Page: 103</w:t>
      </w:r>
    </w:p>
    <w:p>
      <w:pPr>
        <w:pStyle w:val="ListBullet"/>
      </w:pPr>
      <w:r>
        <w:t>Name: zolpidem</w:t>
        <w:tab/>
        <w:t xml:space="preserve"> Page: 104</w:t>
      </w:r>
    </w:p>
    <w:p>
      <w:pPr>
        <w:pStyle w:val="ListBullet"/>
      </w:pPr>
      <w:r>
        <w:t>Name: citalopram</w:t>
        <w:tab/>
        <w:t xml:space="preserve"> Page: 104</w:t>
      </w:r>
    </w:p>
    <w:p>
      <w:pPr>
        <w:pStyle w:val="ListBullet"/>
      </w:pPr>
      <w:r>
        <w:t>Name: polyethylene glycol 3350</w:t>
        <w:tab/>
        <w:t xml:space="preserve"> Page: 104</w:t>
      </w:r>
    </w:p>
    <w:p>
      <w:pPr>
        <w:pStyle w:val="ListBullet"/>
      </w:pPr>
      <w:r>
        <w:t>Name: citalopram</w:t>
        <w:tab/>
        <w:t xml:space="preserve"> Page: 104</w:t>
      </w:r>
    </w:p>
    <w:p>
      <w:pPr>
        <w:pStyle w:val="ListBullet"/>
      </w:pPr>
      <w:r>
        <w:t>Name: QUE</w:t>
        <w:tab/>
        <w:t xml:space="preserve"> Page: 104</w:t>
      </w:r>
    </w:p>
    <w:p>
      <w:pPr>
        <w:pStyle w:val="ListBullet"/>
      </w:pPr>
      <w:r>
        <w:t>Name: pine</w:t>
        <w:tab/>
        <w:t xml:space="preserve"> Page: 104</w:t>
      </w:r>
    </w:p>
    <w:p>
      <w:pPr>
        <w:pStyle w:val="ListBullet"/>
      </w:pPr>
      <w:r>
        <w:t>Name: QUEtiapine</w:t>
        <w:tab/>
        <w:t xml:space="preserve"> Page: 104</w:t>
      </w:r>
    </w:p>
    <w:p>
      <w:pPr>
        <w:pStyle w:val="ListBullet"/>
      </w:pPr>
      <w:r>
        <w:t>Name: QUEtiapine</w:t>
        <w:tab/>
        <w:t xml:space="preserve"> Page: 104</w:t>
      </w:r>
    </w:p>
    <w:p>
      <w:pPr>
        <w:pStyle w:val="ListBullet"/>
      </w:pPr>
      <w:r>
        <w:t>Name: citalopram</w:t>
        <w:tab/>
        <w:t xml:space="preserve"> Page: 104</w:t>
      </w:r>
    </w:p>
    <w:p>
      <w:pPr>
        <w:pStyle w:val="ListBullet"/>
      </w:pPr>
      <w:r>
        <w:t>Name: zolpidem</w:t>
        <w:tab/>
        <w:t xml:space="preserve"> Page: 104</w:t>
      </w:r>
    </w:p>
    <w:p>
      <w:pPr>
        <w:pStyle w:val="ListBullet"/>
      </w:pPr>
      <w:r>
        <w:t>Name: polyethylene glycol</w:t>
        <w:tab/>
        <w:t xml:space="preserve"> Page: 104</w:t>
      </w:r>
    </w:p>
    <w:p>
      <w:pPr>
        <w:pStyle w:val="ListBullet"/>
      </w:pPr>
      <w:r>
        <w:t>Name: 350</w:t>
        <w:tab/>
        <w:t xml:space="preserve"> Page: 104</w:t>
      </w:r>
    </w:p>
    <w:p>
      <w:pPr>
        <w:pStyle w:val="ListBullet"/>
      </w:pPr>
      <w:r>
        <w:t>Name: citalopram</w:t>
        <w:tab/>
        <w:t xml:space="preserve"> Page: 104</w:t>
      </w:r>
    </w:p>
    <w:p>
      <w:pPr>
        <w:pStyle w:val="ListBullet"/>
      </w:pPr>
      <w:r>
        <w:t>Name: QUEtiapine</w:t>
        <w:tab/>
        <w:t xml:space="preserve"> Page: 104</w:t>
      </w:r>
    </w:p>
    <w:p>
      <w:pPr>
        <w:pStyle w:val="ListBullet"/>
      </w:pPr>
      <w:r>
        <w:t>Name: Stem</w:t>
        <w:tab/>
        <w:t xml:space="preserve"> Page: 76</w:t>
      </w:r>
    </w:p>
    <w:p>
      <w:pPr>
        <w:pStyle w:val="ListBullet"/>
      </w:pPr>
      <w:r>
        <w:t>Name: WHEAT</w:t>
        <w:tab/>
        <w:t xml:space="preserve"> Page: 76</w:t>
      </w:r>
    </w:p>
    <w:p>
      <w:pPr>
        <w:pStyle w:val="ListBullet"/>
      </w:pPr>
      <w:r>
        <w:t>Name: Voltaren</w:t>
        <w:tab/>
        <w:t xml:space="preserve"> Page: 101</w:t>
      </w:r>
    </w:p>
    <w:p>
      <w:pPr>
        <w:pStyle w:val="ListBullet"/>
      </w:pPr>
      <w:r>
        <w:t>Name: Flovent</w:t>
        <w:tab/>
        <w:t xml:space="preserve"> Page: 108</w:t>
      </w:r>
    </w:p>
    <w:p>
      <w:pPr>
        <w:pStyle w:val="ListBullet"/>
      </w:pPr>
      <w:r>
        <w:t>Name: tretinoin</w:t>
        <w:tab/>
        <w:t xml:space="preserve"> Page: 101</w:t>
      </w:r>
    </w:p>
    <w:p>
      <w:pPr>
        <w:pStyle w:val="ListBullet"/>
      </w:pPr>
      <w:r>
        <w:t>Name: Diskus</w:t>
        <w:tab/>
        <w:t xml:space="preserve"> Page: 108</w:t>
      </w:r>
    </w:p>
    <w:p>
      <w:pPr>
        <w:pStyle w:val="ListBullet"/>
      </w:pPr>
      <w:r>
        <w:t>Name: ti</w:t>
        <w:tab/>
        <w:t xml:space="preserve"> Page: 101</w:t>
      </w:r>
    </w:p>
    <w:p>
      <w:pPr>
        <w:pStyle w:val="ListBullet"/>
      </w:pPr>
      <w:r>
        <w:t>Name: fluticasone</w:t>
        <w:tab/>
        <w:t xml:space="preserve"> Page: 108</w:t>
      </w:r>
    </w:p>
    <w:p>
      <w:pPr>
        <w:pStyle w:val="ListBullet"/>
      </w:pPr>
      <w:r>
        <w:t>Name: Nidine</w:t>
        <w:tab/>
        <w:t xml:space="preserve"> Page: 101</w:t>
      </w:r>
    </w:p>
    <w:p>
      <w:pPr>
        <w:pStyle w:val="ListBullet"/>
      </w:pPr>
      <w:r>
        <w:t>Name: methyl</w:t>
        <w:tab/>
        <w:t xml:space="preserve"> Page: 108</w:t>
      </w:r>
    </w:p>
    <w:p>
      <w:pPr>
        <w:pStyle w:val="ListBullet"/>
      </w:pPr>
      <w:r>
        <w:t>Name: tretinoin</w:t>
        <w:tab/>
        <w:t xml:space="preserve"> Page: 101</w:t>
      </w:r>
    </w:p>
    <w:p>
      <w:pPr>
        <w:pStyle w:val="ListBullet"/>
      </w:pPr>
      <w:r>
        <w:t>Name: zo</w:t>
        <w:tab/>
        <w:t xml:space="preserve"> Page: 108</w:t>
      </w:r>
    </w:p>
    <w:p>
      <w:pPr>
        <w:pStyle w:val="ListBullet"/>
      </w:pPr>
      <w:r>
        <w:t>Name: zolpidem</w:t>
        <w:tab/>
        <w:t xml:space="preserve"> Page: 101</w:t>
      </w:r>
    </w:p>
    <w:p>
      <w:pPr>
        <w:pStyle w:val="ListBullet"/>
      </w:pPr>
      <w:r>
        <w:t>Name: citalopram</w:t>
        <w:tab/>
        <w:t xml:space="preserve"> Page: 108</w:t>
      </w:r>
    </w:p>
    <w:p>
      <w:pPr>
        <w:pStyle w:val="ListBullet"/>
      </w:pPr>
      <w:r>
        <w:t>Name: citalopram</w:t>
        <w:tab/>
        <w:t xml:space="preserve"> Page: 101</w:t>
      </w:r>
    </w:p>
    <w:p>
      <w:pPr>
        <w:pStyle w:val="ListBullet"/>
      </w:pPr>
      <w:r>
        <w:t>Name: atorvastatin</w:t>
        <w:tab/>
        <w:t xml:space="preserve"> Page: 108</w:t>
      </w:r>
    </w:p>
    <w:p>
      <w:pPr>
        <w:pStyle w:val="ListBullet"/>
      </w:pPr>
      <w:r>
        <w:t>Name: zolpidem</w:t>
        <w:tab/>
        <w:t xml:space="preserve"> Page: 101</w:t>
      </w:r>
    </w:p>
    <w:p>
      <w:pPr>
        <w:pStyle w:val="ListBullet"/>
      </w:pPr>
      <w:r>
        <w:t>Name: QUEtiapine</w:t>
        <w:tab/>
        <w:t xml:space="preserve"> Page: 101</w:t>
      </w:r>
    </w:p>
    <w:p>
      <w:pPr>
        <w:pStyle w:val="ListBullet"/>
      </w:pPr>
      <w:r>
        <w:t>Name: Fluoride</w:t>
        <w:tab/>
        <w:t xml:space="preserve"> Page: 121</w:t>
      </w:r>
    </w:p>
    <w:p>
      <w:pPr>
        <w:pStyle w:val="ListBullet"/>
      </w:pPr>
      <w:r>
        <w:t>Name: NO</w:t>
        <w:tab/>
        <w:t xml:space="preserve"> Page: 101</w:t>
      </w:r>
    </w:p>
    <w:p>
      <w:pPr>
        <w:pStyle w:val="ListBullet"/>
      </w:pPr>
      <w:r>
        <w:t>Name: elliptical</w:t>
        <w:tab/>
        <w:t xml:space="preserve"> Page: 69</w:t>
      </w:r>
    </w:p>
    <w:p>
      <w:pPr>
        <w:pStyle w:val="ListBullet"/>
      </w:pPr>
      <w:r>
        <w:t>Name: loratadine</w:t>
        <w:tab/>
        <w:t xml:space="preserve"> Page: 109</w:t>
      </w:r>
    </w:p>
    <w:p>
      <w:pPr>
        <w:pStyle w:val="ListBullet"/>
      </w:pPr>
      <w:r>
        <w:t>Name: loratadine</w:t>
        <w:tab/>
        <w:t xml:space="preserve"> Page: 109</w:t>
      </w:r>
    </w:p>
    <w:p>
      <w:pPr>
        <w:pStyle w:val="ListBullet"/>
      </w:pPr>
      <w:r>
        <w:t>Name: atorvastatin</w:t>
        <w:tab/>
        <w:t xml:space="preserve"> Page: 109</w:t>
      </w:r>
    </w:p>
    <w:p>
      <w:pPr>
        <w:pStyle w:val="ListBullet"/>
      </w:pPr>
      <w:r>
        <w:t>Name: methylphenidate</w:t>
        <w:tab/>
        <w:t xml:space="preserve"> Page: 109</w:t>
      </w:r>
    </w:p>
    <w:p>
      <w:pPr>
        <w:pStyle w:val="ListBullet"/>
      </w:pPr>
      <w:r>
        <w:t>Name: zolpidem</w:t>
        <w:tab/>
        <w:t xml:space="preserve"> Page: 102</w:t>
      </w:r>
    </w:p>
    <w:p>
      <w:pPr>
        <w:pStyle w:val="ListBullet"/>
      </w:pPr>
      <w:r>
        <w:t>Name: Amitiza</w:t>
        <w:tab/>
        <w:t xml:space="preserve"> Page: 102</w:t>
      </w:r>
    </w:p>
    <w:p>
      <w:pPr>
        <w:pStyle w:val="ListBullet"/>
      </w:pPr>
      <w:r>
        <w:t>Name: zolpidem</w:t>
        <w:tab/>
        <w:t xml:space="preserve"> Page: 109</w:t>
      </w:r>
    </w:p>
    <w:p>
      <w:pPr>
        <w:pStyle w:val="ListBullet"/>
      </w:pPr>
      <w:r>
        <w:t>Name: tiZANidine</w:t>
        <w:tab/>
        <w:t xml:space="preserve"> Page: 109</w:t>
      </w:r>
    </w:p>
    <w:p>
      <w:pPr>
        <w:pStyle w:val="ListBullet"/>
      </w:pPr>
      <w:r>
        <w:t>Name: zo</w:t>
        <w:tab/>
        <w:t xml:space="preserve"> Page: 109</w:t>
      </w:r>
    </w:p>
    <w:p>
      <w:pPr>
        <w:pStyle w:val="ListBullet"/>
      </w:pPr>
      <w:r>
        <w:t>Name: zolpidem</w:t>
        <w:tab/>
        <w:t xml:space="preserve"> Page: 109</w:t>
      </w:r>
    </w:p>
    <w:p>
      <w:pPr>
        <w:pStyle w:val="ListBullet"/>
      </w:pPr>
      <w:r>
        <w:t>Name: estradiol</w:t>
        <w:tab/>
        <w:t xml:space="preserve"> Page: 109</w:t>
      </w:r>
    </w:p>
    <w:p>
      <w:pPr>
        <w:pStyle w:val="ListBullet"/>
      </w:pPr>
      <w:r>
        <w:t>Name: QUEtiapine</w:t>
        <w:tab/>
        <w:t xml:space="preserve"> Page: 109</w:t>
      </w:r>
    </w:p>
    <w:p>
      <w:pPr>
        <w:pStyle w:val="ListBullet"/>
      </w:pPr>
      <w:r>
        <w:t>Name: QUEtiapine</w:t>
        <w:tab/>
        <w:t xml:space="preserve"> Page: 102</w:t>
      </w:r>
    </w:p>
    <w:p>
      <w:pPr>
        <w:pStyle w:val="ListBullet"/>
      </w:pPr>
      <w:r>
        <w:t>Name: tiZANidine</w:t>
        <w:tab/>
        <w:t xml:space="preserve"> Page: 109</w:t>
      </w:r>
    </w:p>
    <w:p>
      <w:pPr>
        <w:pStyle w:val="ListBullet"/>
      </w:pPr>
      <w:r>
        <w:t>Name: fluticasone</w:t>
        <w:tab/>
        <w:t xml:space="preserve"> Page: 109</w:t>
      </w:r>
    </w:p>
    <w:p>
      <w:pPr>
        <w:pStyle w:val="ListBullet"/>
      </w:pPr>
      <w:r>
        <w:t>Name: fluticasone propionate</w:t>
        <w:tab/>
        <w:t xml:space="preserve"> Page: 109</w:t>
      </w:r>
    </w:p>
    <w:p>
      <w:pPr>
        <w:pStyle w:val="ListBullet"/>
      </w:pPr>
      <w:r>
        <w:t>Name: QUEtiapine</w:t>
        <w:tab/>
        <w:t xml:space="preserve"> Page: 102</w:t>
      </w:r>
    </w:p>
    <w:p>
      <w:pPr>
        <w:pStyle w:val="ListBullet"/>
      </w:pPr>
      <w:r>
        <w:t>Name: citalopram</w:t>
        <w:tab/>
        <w:t xml:space="preserve"> Page: 109</w:t>
      </w:r>
    </w:p>
    <w:p>
      <w:pPr>
        <w:pStyle w:val="ListBullet"/>
      </w:pPr>
      <w:r>
        <w:t>Name: citalopram</w:t>
        <w:tab/>
        <w:t xml:space="preserve"> Page: 102</w:t>
      </w:r>
    </w:p>
    <w:p>
      <w:pPr>
        <w:pStyle w:val="ListBullet"/>
      </w:pPr>
      <w:r>
        <w:t>Name: estradiol</w:t>
        <w:tab/>
        <w:t xml:space="preserve"> Page: 109</w:t>
      </w:r>
    </w:p>
    <w:p>
      <w:pPr>
        <w:pStyle w:val="ListBullet"/>
      </w:pPr>
      <w:r>
        <w:t>Name: zolpidem</w:t>
        <w:tab/>
        <w:t xml:space="preserve"> Page: 102</w:t>
      </w:r>
    </w:p>
    <w:p>
      <w:pPr>
        <w:pStyle w:val="ListBullet"/>
      </w:pPr>
      <w:r>
        <w:t>Name: flu</w:t>
        <w:tab/>
        <w:t xml:space="preserve"> Page: 109</w:t>
      </w:r>
    </w:p>
    <w:p>
      <w:pPr>
        <w:pStyle w:val="ListBullet"/>
      </w:pPr>
      <w:r>
        <w:t>Name: Atorvastatin (Lipitor</w:t>
        <w:tab/>
        <w:t xml:space="preserve"> Page: 102</w:t>
      </w:r>
    </w:p>
    <w:p>
      <w:pPr>
        <w:pStyle w:val="ListBullet"/>
      </w:pPr>
      <w:r>
        <w:t>Name: NO</w:t>
        <w:tab/>
        <w:t xml:space="preserve"> Page: 109</w:t>
      </w:r>
    </w:p>
    <w:p>
      <w:pPr>
        <w:pStyle w:val="ListBullet"/>
      </w:pPr>
      <w:r>
        <w:t>Name: atorvastatin</w:t>
        <w:tab/>
        <w:t xml:space="preserve"> Page: 102</w:t>
      </w:r>
    </w:p>
    <w:p>
      <w:pPr>
        <w:pStyle w:val="ListBullet"/>
      </w:pPr>
      <w:r>
        <w:t>Name: Zol</w:t>
        <w:tab/>
        <w:t xml:space="preserve"> Page: 109</w:t>
      </w:r>
    </w:p>
    <w:p>
      <w:pPr>
        <w:pStyle w:val="ListBullet"/>
      </w:pPr>
      <w:r>
        <w:t>Name: Stem</w:t>
        <w:tab/>
        <w:t xml:space="preserve"> Page: 72</w:t>
      </w:r>
    </w:p>
    <w:p>
      <w:pPr>
        <w:pStyle w:val="ListBullet"/>
      </w:pPr>
      <w:r>
        <w:t>Name: Atorvastatin (Lipitor</w:t>
        <w:tab/>
        <w:t xml:space="preserve"> Page: 102</w:t>
      </w:r>
    </w:p>
    <w:p>
      <w:pPr>
        <w:pStyle w:val="ListBullet"/>
      </w:pPr>
      <w:r>
        <w:t>Name: Zolpid</w:t>
        <w:tab/>
        <w:t xml:space="preserve"> Page: 109</w:t>
      </w:r>
    </w:p>
    <w:p>
      <w:pPr>
        <w:pStyle w:val="ListBullet"/>
      </w:pPr>
      <w:r>
        <w:t>Name: citalopram</w:t>
        <w:tab/>
        <w:t xml:space="preserve"> Page: 102</w:t>
      </w:r>
    </w:p>
    <w:p>
      <w:pPr>
        <w:pStyle w:val="ListBullet"/>
      </w:pPr>
      <w:r>
        <w:t>Name: Citalopram Hydrobromide</w:t>
        <w:tab/>
        <w:t xml:space="preserve"> Page: 109</w:t>
      </w:r>
    </w:p>
    <w:p>
      <w:pPr>
        <w:pStyle w:val="ListBullet"/>
      </w:pPr>
      <w:r>
        <w:t>Name: zo</w:t>
        <w:tab/>
        <w:t xml:space="preserve"> Page: 102</w:t>
      </w:r>
    </w:p>
    <w:p>
      <w:pPr>
        <w:pStyle w:val="ListBullet"/>
      </w:pPr>
      <w:r>
        <w:t>Name: Quetiapine</w:t>
        <w:tab/>
        <w:t xml:space="preserve"> Page: 109</w:t>
      </w:r>
    </w:p>
    <w:p>
      <w:pPr>
        <w:pStyle w:val="ListBullet"/>
      </w:pPr>
      <w:r>
        <w:t>Name: QUE</w:t>
        <w:tab/>
        <w:t xml:space="preserve"> Page: 102</w:t>
      </w:r>
    </w:p>
    <w:p>
      <w:pPr>
        <w:pStyle w:val="ListBullet"/>
      </w:pPr>
      <w:r>
        <w:t>Name: ti</w:t>
        <w:tab/>
        <w:t xml:space="preserve"> Page: 109</w:t>
      </w:r>
    </w:p>
    <w:p>
      <w:pPr>
        <w:pStyle w:val="ListBullet"/>
      </w:pPr>
      <w:r>
        <w:t>Name: At</w:t>
        <w:tab/>
        <w:t xml:space="preserve"> Page: 102</w:t>
      </w:r>
    </w:p>
    <w:p>
      <w:pPr>
        <w:pStyle w:val="ListBullet"/>
      </w:pPr>
      <w:r>
        <w:t>Name: idine</w:t>
        <w:tab/>
        <w:t xml:space="preserve"> Page: 109</w:t>
      </w:r>
    </w:p>
    <w:p>
      <w:pPr>
        <w:pStyle w:val="ListBullet"/>
      </w:pPr>
      <w:r>
        <w:t>Name: WHEAT</w:t>
        <w:tab/>
        <w:t xml:space="preserve"> Page: 72</w:t>
      </w:r>
    </w:p>
    <w:p>
      <w:pPr>
        <w:pStyle w:val="ListBullet"/>
      </w:pPr>
      <w:r>
        <w:t>Name: vastatin</w:t>
        <w:tab/>
        <w:t xml:space="preserve"> Page: 102</w:t>
      </w:r>
    </w:p>
    <w:p>
      <w:pPr>
        <w:pStyle w:val="ListBullet"/>
      </w:pPr>
      <w:r>
        <w:t>Name: fluticasone</w:t>
        <w:tab/>
        <w:t xml:space="preserve"> Page: 109</w:t>
      </w:r>
    </w:p>
    <w:p>
      <w:pPr>
        <w:pStyle w:val="ListBullet"/>
      </w:pPr>
      <w:r>
        <w:t>Name: At</w:t>
        <w:tab/>
        <w:t xml:space="preserve"> Page: 102</w:t>
      </w:r>
    </w:p>
    <w:p>
      <w:pPr>
        <w:pStyle w:val="ListBullet"/>
      </w:pPr>
      <w:r>
        <w:t>Name: loratadine</w:t>
        <w:tab/>
        <w:t xml:space="preserve"> Page: 109</w:t>
      </w:r>
    </w:p>
    <w:p>
      <w:pPr>
        <w:pStyle w:val="ListBullet"/>
      </w:pPr>
      <w:r>
        <w:t>Name: influenza</w:t>
        <w:tab/>
        <w:t xml:space="preserve"> Page: 29</w:t>
      </w:r>
    </w:p>
    <w:p>
      <w:pPr>
        <w:pStyle w:val="ListBullet"/>
      </w:pPr>
      <w:r>
        <w:t>Name: Morphine/Hydromorphone</w:t>
        <w:tab/>
        <w:t xml:space="preserve"> Page: 31</w:t>
      </w:r>
    </w:p>
    <w:p>
      <w:pPr>
        <w:pStyle w:val="ListBullet"/>
      </w:pPr>
      <w:r>
        <w:t>Name: uran</w:t>
        <w:tab/>
        <w:t xml:space="preserve"> Page: 31</w:t>
      </w:r>
    </w:p>
    <w:p>
      <w:pPr>
        <w:pStyle w:val="ListBullet"/>
      </w:pPr>
      <w:r>
        <w:t>Name: Ve</w:t>
        <w:tab/>
        <w:t xml:space="preserve"> Page: 31</w:t>
      </w:r>
    </w:p>
    <w:p>
      <w:pPr>
        <w:pStyle w:val="ListBullet"/>
      </w:pPr>
      <w:r>
        <w:t>Name: influenza</w:t>
        <w:tab/>
        <w:t xml:space="preserve"> Page: 33</w:t>
      </w:r>
    </w:p>
    <w:p>
      <w:pPr>
        <w:pStyle w:val="ListBullet"/>
      </w:pPr>
      <w:r>
        <w:t>Name: bara</w:t>
        <w:tab/>
        <w:t xml:space="preserve"> Page: 35</w:t>
      </w:r>
    </w:p>
    <w:p>
      <w:pPr>
        <w:pStyle w:val="ListBullet"/>
      </w:pPr>
      <w:r>
        <w:t>Name: AMBIEN</w:t>
        <w:tab/>
        <w:t xml:space="preserve"> Page: 6</w:t>
      </w:r>
    </w:p>
    <w:p>
      <w:pPr>
        <w:pStyle w:val="ListBullet"/>
      </w:pPr>
      <w:r>
        <w:t>Name: zolpidem</w:t>
        <w:tab/>
        <w:t xml:space="preserve"> Page: 6</w:t>
      </w:r>
    </w:p>
    <w:p>
      <w:pPr>
        <w:pStyle w:val="ListBullet"/>
      </w:pPr>
      <w:r>
        <w:t>Name: SEROQUEL</w:t>
        <w:tab/>
        <w:t xml:space="preserve"> Page: 6</w:t>
      </w:r>
    </w:p>
    <w:p>
      <w:pPr>
        <w:pStyle w:val="ListBullet"/>
      </w:pPr>
      <w:r>
        <w:t>Name: QUEtiapine</w:t>
        <w:tab/>
        <w:t xml:space="preserve"> Page: 6</w:t>
      </w:r>
    </w:p>
    <w:p>
      <w:pPr>
        <w:pStyle w:val="ListBullet"/>
      </w:pPr>
      <w:r>
        <w:t>Name: zolpidem</w:t>
        <w:tab/>
        <w:t xml:space="preserve"> Page: 94</w:t>
      </w:r>
    </w:p>
    <w:p>
      <w:pPr>
        <w:pStyle w:val="ListBullet"/>
      </w:pPr>
      <w:r>
        <w:t>Name: H</w:t>
        <w:tab/>
        <w:t xml:space="preserve"> Page: 16</w:t>
      </w:r>
    </w:p>
    <w:p>
      <w:pPr>
        <w:pStyle w:val="ListBullet"/>
      </w:pPr>
      <w:r>
        <w:t>Name: methylphenidate</w:t>
        <w:tab/>
        <w:t xml:space="preserve"> Page: 94</w:t>
      </w:r>
    </w:p>
    <w:p>
      <w:pPr>
        <w:pStyle w:val="ListBullet"/>
      </w:pPr>
      <w:r>
        <w:t>Name: Beta Blocker</w:t>
        <w:tab/>
        <w:t xml:space="preserve"> Page: 37</w:t>
      </w:r>
    </w:p>
    <w:p>
      <w:pPr>
        <w:pStyle w:val="ListBullet"/>
      </w:pPr>
      <w:r>
        <w:t>Name: Beta Blocker</w:t>
        <w:tab/>
        <w:t xml:space="preserve"> Page: 37</w:t>
      </w:r>
    </w:p>
    <w:p>
      <w:pPr>
        <w:pStyle w:val="ListBullet"/>
      </w:pPr>
      <w:r>
        <w:t>Name: influenza</w:t>
        <w:tab/>
        <w:t xml:space="preserve"> Page: 48</w:t>
      </w:r>
    </w:p>
    <w:p>
      <w:pPr>
        <w:pStyle w:val="Heading2"/>
      </w:pPr>
      <w:r>
        <w:t>Allergies</w:t>
      </w:r>
    </w:p>
    <w:p>
      <w:pPr>
        <w:pStyle w:val="ListBullet"/>
      </w:pPr>
      <w:r>
        <w:t>Name: C</w:t>
        <w:tab/>
        <w:t xml:space="preserve"> Page: 113</w:t>
      </w:r>
    </w:p>
    <w:p>
      <w:pPr>
        <w:pStyle w:val="ListBullet"/>
      </w:pPr>
      <w:r>
        <w:t>Name: Thyroid</w:t>
        <w:tab/>
        <w:t xml:space="preserve"> Page: 113</w:t>
      </w:r>
    </w:p>
    <w:p>
      <w:pPr>
        <w:pStyle w:val="ListBullet"/>
      </w:pPr>
      <w:r>
        <w:t>Name: ergie</w:t>
        <w:tab/>
        <w:t xml:space="preserve"> Page: 27</w:t>
      </w:r>
    </w:p>
    <w:p>
      <w:pPr>
        <w:pStyle w:val="ListBullet"/>
      </w:pPr>
      <w:r>
        <w:t>Name: Sciatica</w:t>
        <w:tab/>
        <w:t xml:space="preserve"> Page: 118</w:t>
      </w:r>
    </w:p>
    <w:p>
      <w:pPr>
        <w:pStyle w:val="ListBullet"/>
      </w:pPr>
      <w:r>
        <w:t>Name: lymphadenopathy</w:t>
        <w:tab/>
        <w:t xml:space="preserve"> Page: 52</w:t>
      </w:r>
    </w:p>
    <w:p>
      <w:pPr>
        <w:pStyle w:val="ListBullet"/>
      </w:pPr>
      <w:r>
        <w:t>Name: Sublux</w:t>
        <w:tab/>
        <w:t xml:space="preserve"> Page: 118</w:t>
      </w:r>
    </w:p>
    <w:p>
      <w:pPr>
        <w:pStyle w:val="ListBullet"/>
      </w:pPr>
      <w:r>
        <w:t>Name: Sub</w:t>
        <w:tab/>
        <w:t xml:space="preserve"> Page: 118</w:t>
      </w:r>
    </w:p>
    <w:p>
      <w:pPr>
        <w:pStyle w:val="ListBullet"/>
      </w:pPr>
      <w:r>
        <w:t>Name: ALL</w:t>
        <w:tab/>
        <w:t xml:space="preserve"> Page: 52</w:t>
      </w:r>
    </w:p>
    <w:p>
      <w:pPr>
        <w:pStyle w:val="ListBullet"/>
      </w:pPr>
      <w:r>
        <w:t>Name: HYPERLIPIDEMIA</w:t>
        <w:tab/>
        <w:t xml:space="preserve"> Page: 118</w:t>
      </w:r>
    </w:p>
    <w:p>
      <w:pPr>
        <w:pStyle w:val="ListBullet"/>
      </w:pPr>
      <w:r>
        <w:t>Name: obstructive sleep apnea</w:t>
        <w:tab/>
        <w:t xml:space="preserve"> Page: 52</w:t>
      </w:r>
    </w:p>
    <w:p>
      <w:pPr>
        <w:pStyle w:val="ListBullet"/>
      </w:pPr>
      <w:r>
        <w:t>Name: depression</w:t>
        <w:tab/>
        <w:t xml:space="preserve"> Page: 118</w:t>
      </w:r>
    </w:p>
    <w:p>
      <w:pPr>
        <w:pStyle w:val="ListBullet"/>
      </w:pPr>
      <w:r>
        <w:t>Name: obstructive sleep apnea</w:t>
        <w:tab/>
        <w:t xml:space="preserve"> Page: 52</w:t>
      </w:r>
    </w:p>
    <w:p>
      <w:pPr>
        <w:pStyle w:val="ListBullet"/>
      </w:pPr>
      <w:r>
        <w:t>Name: HYPOTHYROIDISM</w:t>
        <w:tab/>
        <w:t xml:space="preserve"> Page: 118</w:t>
      </w:r>
    </w:p>
    <w:p>
      <w:pPr>
        <w:pStyle w:val="ListBullet"/>
      </w:pPr>
      <w:r>
        <w:t>Name: depression</w:t>
        <w:tab/>
        <w:t xml:space="preserve"> Page: 118</w:t>
      </w:r>
    </w:p>
    <w:p>
      <w:pPr>
        <w:pStyle w:val="ListBullet"/>
      </w:pPr>
      <w:r>
        <w:t>Name: DYSFUNCTION</w:t>
        <w:tab/>
        <w:t xml:space="preserve"> Page: 119</w:t>
      </w:r>
    </w:p>
    <w:p>
      <w:pPr>
        <w:pStyle w:val="ListBullet"/>
      </w:pPr>
      <w:r>
        <w:t>Name: Toxic</w:t>
        <w:tab/>
        <w:t xml:space="preserve"> Page: 119</w:t>
      </w:r>
    </w:p>
    <w:p>
      <w:pPr>
        <w:pStyle w:val="ListBullet"/>
      </w:pPr>
      <w:r>
        <w:t>Name: SLEEP</w:t>
        <w:tab/>
        <w:t xml:space="preserve"> Page: 119</w:t>
      </w:r>
    </w:p>
    <w:p>
      <w:pPr>
        <w:pStyle w:val="ListBullet"/>
      </w:pPr>
      <w:r>
        <w:t>Name: Sleep apnea</w:t>
        <w:tab/>
        <w:t xml:space="preserve"> Page: 119</w:t>
      </w:r>
    </w:p>
    <w:p>
      <w:pPr>
        <w:pStyle w:val="ListBullet"/>
      </w:pPr>
      <w:r>
        <w:t>Name: PTSD</w:t>
        <w:tab/>
        <w:t xml:space="preserve"> Page: 53</w:t>
      </w:r>
    </w:p>
    <w:p>
      <w:pPr>
        <w:pStyle w:val="ListBullet"/>
      </w:pPr>
      <w:r>
        <w:t>Name: female</w:t>
        <w:tab/>
        <w:t xml:space="preserve"> Page: 119</w:t>
      </w:r>
    </w:p>
    <w:p>
      <w:pPr>
        <w:pStyle w:val="ListBullet"/>
      </w:pPr>
      <w:r>
        <w:t>Name: noninflammatory disorders</w:t>
        <w:tab/>
        <w:t xml:space="preserve"> Page: 119</w:t>
      </w:r>
    </w:p>
    <w:p>
      <w:pPr>
        <w:pStyle w:val="ListBullet"/>
      </w:pPr>
      <w:r>
        <w:t>Name: rattlesnake</w:t>
        <w:tab/>
        <w:t xml:space="preserve"> Page: 119</w:t>
      </w:r>
    </w:p>
    <w:p>
      <w:pPr>
        <w:pStyle w:val="ListBullet"/>
      </w:pPr>
      <w:r>
        <w:t>Name: Menopausal</w:t>
        <w:tab/>
        <w:t xml:space="preserve"> Page: 119</w:t>
      </w:r>
    </w:p>
    <w:p>
      <w:pPr>
        <w:pStyle w:val="ListBullet"/>
      </w:pPr>
      <w:r>
        <w:t>Name: E</w:t>
        <w:tab/>
        <w:t xml:space="preserve"> Page: 119</w:t>
      </w:r>
    </w:p>
    <w:p>
      <w:pPr>
        <w:pStyle w:val="ListBullet"/>
      </w:pPr>
      <w:r>
        <w:t>Name: Endometriosis</w:t>
        <w:tab/>
        <w:t xml:space="preserve"> Page: 119</w:t>
      </w:r>
    </w:p>
    <w:p>
      <w:pPr>
        <w:pStyle w:val="ListBullet"/>
      </w:pPr>
      <w:r>
        <w:t>Name: ASTIGMATISM</w:t>
        <w:tab/>
        <w:t xml:space="preserve"> Page: 119</w:t>
      </w:r>
    </w:p>
    <w:p>
      <w:pPr>
        <w:pStyle w:val="ListBullet"/>
      </w:pPr>
      <w:r>
        <w:t>Name: EUSTA</w:t>
        <w:tab/>
        <w:t xml:space="preserve"> Page: 119</w:t>
      </w:r>
    </w:p>
    <w:p>
      <w:pPr>
        <w:pStyle w:val="ListBullet"/>
      </w:pPr>
      <w:r>
        <w:t>Name: Astigmatism</w:t>
        <w:tab/>
        <w:t xml:space="preserve"> Page: 119</w:t>
      </w:r>
    </w:p>
    <w:p>
      <w:pPr>
        <w:pStyle w:val="ListBullet"/>
      </w:pPr>
      <w:r>
        <w:t>Name: Presbyopia</w:t>
        <w:tab/>
        <w:t xml:space="preserve"> Page: 119</w:t>
      </w:r>
    </w:p>
    <w:p>
      <w:pPr>
        <w:pStyle w:val="ListBullet"/>
      </w:pPr>
      <w:r>
        <w:t>Name: sleep disturbances</w:t>
        <w:tab/>
        <w:t xml:space="preserve"> Page: 53</w:t>
      </w:r>
    </w:p>
    <w:p>
      <w:pPr>
        <w:pStyle w:val="ListBullet"/>
      </w:pPr>
      <w:r>
        <w:t>Name: Pres</w:t>
        <w:tab/>
        <w:t xml:space="preserve"> Page: 119</w:t>
      </w:r>
    </w:p>
    <w:p>
      <w:pPr>
        <w:pStyle w:val="ListBullet"/>
      </w:pPr>
      <w:r>
        <w:t>Name: s</w:t>
        <w:tab/>
        <w:t xml:space="preserve"> Page: 53</w:t>
      </w:r>
    </w:p>
    <w:p>
      <w:pPr>
        <w:pStyle w:val="ListBullet"/>
      </w:pPr>
      <w:r>
        <w:t>Name: PRES</w:t>
        <w:tab/>
        <w:t xml:space="preserve"> Page: 119</w:t>
      </w:r>
    </w:p>
    <w:p>
      <w:pPr>
        <w:pStyle w:val="ListBullet"/>
      </w:pPr>
      <w:r>
        <w:t>Name: MY</w:t>
        <w:tab/>
        <w:t xml:space="preserve"> Page: 119</w:t>
      </w:r>
    </w:p>
    <w:p>
      <w:pPr>
        <w:pStyle w:val="ListBullet"/>
      </w:pPr>
      <w:r>
        <w:t>Name: Man</w:t>
        <w:tab/>
        <w:t xml:space="preserve"> Page: 119</w:t>
      </w:r>
    </w:p>
    <w:p>
      <w:pPr>
        <w:pStyle w:val="ListBullet"/>
      </w:pPr>
      <w:r>
        <w:t>Name: Manche</w:t>
        <w:tab/>
        <w:t xml:space="preserve"> Page: 119</w:t>
      </w:r>
    </w:p>
    <w:p>
      <w:pPr>
        <w:pStyle w:val="ListBullet"/>
      </w:pPr>
      <w:r>
        <w:t>Name: DEPRESSIVE DISORDER</w:t>
        <w:tab/>
        <w:t xml:space="preserve"> Page: 119</w:t>
      </w:r>
    </w:p>
    <w:p>
      <w:pPr>
        <w:pStyle w:val="ListBullet"/>
      </w:pPr>
      <w:r>
        <w:t>Name: Satia</w:t>
        <w:tab/>
        <w:t xml:space="preserve"> Page: 119</w:t>
      </w:r>
    </w:p>
    <w:p>
      <w:pPr>
        <w:pStyle w:val="ListBullet"/>
      </w:pPr>
      <w:r>
        <w:t>Name: Major depressive disorder</w:t>
        <w:tab/>
        <w:t xml:space="preserve"> Page: 119</w:t>
      </w:r>
    </w:p>
    <w:p>
      <w:pPr>
        <w:pStyle w:val="ListBullet"/>
      </w:pPr>
      <w:r>
        <w:t>Name: Satia Depression</w:t>
        <w:tab/>
        <w:t xml:space="preserve"> Page: 119</w:t>
      </w:r>
    </w:p>
    <w:p>
      <w:pPr>
        <w:pStyle w:val="ListBullet"/>
      </w:pPr>
      <w:r>
        <w:t>Name: acetabular impingement</w:t>
        <w:tab/>
        <w:t xml:space="preserve"> Page: 60</w:t>
      </w:r>
    </w:p>
    <w:p>
      <w:pPr>
        <w:pStyle w:val="ListBullet"/>
      </w:pPr>
      <w:r>
        <w:t>Name: Satia</w:t>
        <w:tab/>
        <w:t xml:space="preserve"> Page: 119</w:t>
      </w:r>
    </w:p>
    <w:p>
      <w:pPr>
        <w:pStyle w:val="ListBullet"/>
      </w:pPr>
      <w:r>
        <w:t>Name: Endometriosis</w:t>
        <w:tab/>
        <w:t xml:space="preserve"> Page: 119</w:t>
      </w:r>
    </w:p>
    <w:p>
      <w:pPr>
        <w:pStyle w:val="ListBullet"/>
      </w:pPr>
      <w:r>
        <w:t>Name: SFUNCTION</w:t>
        <w:tab/>
        <w:t xml:space="preserve"> Page: 119</w:t>
      </w:r>
    </w:p>
    <w:p>
      <w:pPr>
        <w:pStyle w:val="ListBullet"/>
      </w:pPr>
      <w:r>
        <w:t>Name: apnea</w:t>
        <w:tab/>
        <w:t xml:space="preserve"> Page: 119</w:t>
      </w:r>
    </w:p>
    <w:p>
      <w:pPr>
        <w:pStyle w:val="ListBullet"/>
      </w:pPr>
      <w:r>
        <w:t>Name: acetabular impingement</w:t>
        <w:tab/>
        <w:t xml:space="preserve"> Page: 60</w:t>
      </w:r>
    </w:p>
    <w:p>
      <w:pPr>
        <w:pStyle w:val="ListBullet"/>
      </w:pPr>
      <w:r>
        <w:t>Name: opausal</w:t>
        <w:tab/>
        <w:t xml:space="preserve"> Page: 119</w:t>
      </w:r>
    </w:p>
    <w:p>
      <w:pPr>
        <w:pStyle w:val="ListBullet"/>
      </w:pPr>
      <w:r>
        <w:t>Name: macteric</w:t>
        <w:tab/>
        <w:t xml:space="preserve"> Page: 119</w:t>
      </w:r>
    </w:p>
    <w:p>
      <w:pPr>
        <w:pStyle w:val="ListBullet"/>
      </w:pPr>
      <w:r>
        <w:t>Name: BM</w:t>
        <w:tab/>
        <w:t xml:space="preserve"> Page: 57</w:t>
      </w:r>
    </w:p>
    <w:p>
      <w:pPr>
        <w:pStyle w:val="ListBullet"/>
      </w:pPr>
      <w:r>
        <w:t>Name: inflammatory disorders</w:t>
        <w:tab/>
        <w:t xml:space="preserve"> Page: 119</w:t>
      </w:r>
    </w:p>
    <w:p>
      <w:pPr>
        <w:pStyle w:val="ListBullet"/>
      </w:pPr>
      <w:r>
        <w:t>Name: Astigmatism</w:t>
        <w:tab/>
        <w:t xml:space="preserve"> Page: 119</w:t>
      </w:r>
    </w:p>
    <w:p>
      <w:pPr>
        <w:pStyle w:val="ListBullet"/>
      </w:pPr>
      <w:r>
        <w:t>Name: AD</w:t>
        <w:tab/>
        <w:t xml:space="preserve"> Page: 57</w:t>
      </w:r>
    </w:p>
    <w:p>
      <w:pPr>
        <w:pStyle w:val="ListBullet"/>
      </w:pPr>
      <w:r>
        <w:t>Name: TIGMATISM</w:t>
        <w:tab/>
        <w:t xml:space="preserve"> Page: 119</w:t>
      </w:r>
    </w:p>
    <w:p>
      <w:pPr>
        <w:pStyle w:val="ListBullet"/>
      </w:pPr>
      <w:r>
        <w:t>Name: B</w:t>
        <w:tab/>
        <w:t xml:space="preserve"> Page: 37</w:t>
      </w:r>
    </w:p>
    <w:p>
      <w:pPr>
        <w:pStyle w:val="ListBullet"/>
      </w:pPr>
      <w:r>
        <w:t>Name: major depressive disorder</w:t>
        <w:tab/>
        <w:t xml:space="preserve"> Page: 105</w:t>
      </w:r>
    </w:p>
    <w:p>
      <w:pPr>
        <w:pStyle w:val="ListBullet"/>
      </w:pPr>
      <w:r>
        <w:t>Name: major depressive disorder</w:t>
        <w:tab/>
        <w:t xml:space="preserve"> Page: 105</w:t>
      </w:r>
    </w:p>
    <w:p>
      <w:pPr>
        <w:pStyle w:val="ListBullet"/>
      </w:pPr>
      <w:r>
        <w:t>Name: major depressive disorder</w:t>
        <w:tab/>
        <w:t xml:space="preserve"> Page: 105</w:t>
      </w:r>
    </w:p>
    <w:p>
      <w:pPr>
        <w:pStyle w:val="ListBullet"/>
      </w:pPr>
      <w:r>
        <w:t>Name: MDD</w:t>
        <w:tab/>
        <w:t xml:space="preserve"> Page: 105</w:t>
      </w:r>
    </w:p>
    <w:p>
      <w:pPr>
        <w:pStyle w:val="ListBullet"/>
      </w:pPr>
      <w:r>
        <w:t>Name: MDD</w:t>
        <w:tab/>
        <w:t xml:space="preserve"> Page: 105</w:t>
      </w:r>
    </w:p>
    <w:p>
      <w:pPr>
        <w:pStyle w:val="ListBullet"/>
      </w:pPr>
      <w:r>
        <w:t>Name: MDD</w:t>
        <w:tab/>
        <w:t xml:space="preserve"> Page: 105</w:t>
      </w:r>
    </w:p>
    <w:p>
      <w:pPr>
        <w:pStyle w:val="ListBullet"/>
      </w:pPr>
      <w:r>
        <w:t>Name: MDD</w:t>
        <w:tab/>
        <w:t xml:space="preserve"> Page: 105</w:t>
      </w:r>
    </w:p>
    <w:p>
      <w:pPr>
        <w:pStyle w:val="ListBullet"/>
      </w:pPr>
      <w:r>
        <w:t>Name: major depressive disorder</w:t>
        <w:tab/>
        <w:t xml:space="preserve"> Page: 105</w:t>
      </w:r>
    </w:p>
    <w:p>
      <w:pPr>
        <w:pStyle w:val="ListBullet"/>
      </w:pPr>
      <w:r>
        <w:t>Name: MDD</w:t>
        <w:tab/>
        <w:t xml:space="preserve"> Page: 105</w:t>
      </w:r>
    </w:p>
    <w:p>
      <w:pPr>
        <w:pStyle w:val="ListBullet"/>
      </w:pPr>
      <w:r>
        <w:t>Name: major depressive disorder</w:t>
        <w:tab/>
        <w:t xml:space="preserve"> Page: 105</w:t>
      </w:r>
    </w:p>
    <w:p>
      <w:pPr>
        <w:pStyle w:val="ListBullet"/>
      </w:pPr>
      <w:r>
        <w:t>Name: MDD</w:t>
        <w:tab/>
        <w:t xml:space="preserve"> Page: 105</w:t>
      </w:r>
    </w:p>
    <w:p>
      <w:pPr>
        <w:pStyle w:val="ListBullet"/>
      </w:pPr>
      <w:r>
        <w:t>Name: major depressive disorder</w:t>
        <w:tab/>
        <w:t xml:space="preserve"> Page: 105</w:t>
      </w:r>
    </w:p>
    <w:p>
      <w:pPr>
        <w:pStyle w:val="ListBullet"/>
      </w:pPr>
      <w:r>
        <w:t>Name: MDD</w:t>
        <w:tab/>
        <w:t xml:space="preserve"> Page: 105</w:t>
      </w:r>
    </w:p>
    <w:p>
      <w:pPr>
        <w:pStyle w:val="ListBullet"/>
      </w:pPr>
      <w:r>
        <w:t>Name: major depressive disorder</w:t>
        <w:tab/>
        <w:t xml:space="preserve"> Page: 105</w:t>
      </w:r>
    </w:p>
    <w:p>
      <w:pPr>
        <w:pStyle w:val="ListBullet"/>
      </w:pPr>
      <w:r>
        <w:t>Name: MDD</w:t>
        <w:tab/>
        <w:t xml:space="preserve"> Page: 105</w:t>
      </w:r>
    </w:p>
    <w:p>
      <w:pPr>
        <w:pStyle w:val="ListBullet"/>
      </w:pPr>
      <w:r>
        <w:t>Name: major depressive disorder</w:t>
        <w:tab/>
        <w:t xml:space="preserve"> Page: 105</w:t>
      </w:r>
    </w:p>
    <w:p>
      <w:pPr>
        <w:pStyle w:val="ListBullet"/>
      </w:pPr>
      <w:r>
        <w:t>Name: MDD</w:t>
        <w:tab/>
        <w:t xml:space="preserve"> Page: 105</w:t>
      </w:r>
    </w:p>
    <w:p>
      <w:pPr>
        <w:pStyle w:val="ListBullet"/>
      </w:pPr>
      <w:r>
        <w:t>Name: major depressive disorder</w:t>
        <w:tab/>
        <w:t xml:space="preserve"> Page: 105</w:t>
      </w:r>
    </w:p>
    <w:p>
      <w:pPr>
        <w:pStyle w:val="ListBullet"/>
      </w:pPr>
      <w:r>
        <w:t>Name: MDD</w:t>
        <w:tab/>
        <w:t xml:space="preserve"> Page: 105</w:t>
      </w:r>
    </w:p>
    <w:p>
      <w:pPr>
        <w:pStyle w:val="ListBullet"/>
      </w:pPr>
      <w:r>
        <w:t>Name: major depressive disorder</w:t>
        <w:tab/>
        <w:t xml:space="preserve"> Page: 105</w:t>
      </w:r>
    </w:p>
    <w:p>
      <w:pPr>
        <w:pStyle w:val="ListBullet"/>
      </w:pPr>
      <w:r>
        <w:t>Name: Hypothyroidism</w:t>
        <w:tab/>
        <w:t xml:space="preserve"> Page: 117</w:t>
      </w:r>
    </w:p>
    <w:p>
      <w:pPr>
        <w:pStyle w:val="ListBullet"/>
      </w:pPr>
      <w:r>
        <w:t>Name: gluten sensitivity</w:t>
        <w:tab/>
        <w:t xml:space="preserve"> Page: 117</w:t>
      </w:r>
    </w:p>
    <w:p>
      <w:pPr>
        <w:pStyle w:val="ListBullet"/>
      </w:pPr>
      <w:r>
        <w:t>Name: Candidal stomatitis</w:t>
        <w:tab/>
        <w:t xml:space="preserve"> Page: 117</w:t>
      </w:r>
    </w:p>
    <w:p>
      <w:pPr>
        <w:pStyle w:val="ListBullet"/>
      </w:pPr>
      <w:r>
        <w:t>Name: TER</w:t>
        <w:tab/>
        <w:t xml:space="preserve"> Page: 117</w:t>
      </w:r>
    </w:p>
    <w:p>
      <w:pPr>
        <w:pStyle w:val="ListBullet"/>
      </w:pPr>
      <w:r>
        <w:t>Name: Migraine</w:t>
        <w:tab/>
        <w:t xml:space="preserve"> Page: 117</w:t>
      </w:r>
    </w:p>
    <w:p>
      <w:pPr>
        <w:pStyle w:val="ListBullet"/>
      </w:pPr>
      <w:r>
        <w:t>Name: disorder</w:t>
        <w:tab/>
        <w:t xml:space="preserve"> Page: 117</w:t>
      </w:r>
    </w:p>
    <w:p>
      <w:pPr>
        <w:pStyle w:val="ListBullet"/>
      </w:pPr>
      <w:r>
        <w:t>Name: Allergic rhinitis</w:t>
        <w:tab/>
        <w:t xml:space="preserve"> Page: 117</w:t>
      </w:r>
    </w:p>
    <w:p>
      <w:pPr>
        <w:pStyle w:val="ListBullet"/>
      </w:pPr>
      <w:r>
        <w:t>Name: TO</w:t>
        <w:tab/>
        <w:t xml:space="preserve"> Page: 117</w:t>
      </w:r>
    </w:p>
    <w:p>
      <w:pPr>
        <w:pStyle w:val="ListBullet"/>
      </w:pPr>
      <w:r>
        <w:t>Name: malabsorption</w:t>
        <w:tab/>
        <w:t xml:space="preserve"> Page: 117</w:t>
      </w:r>
    </w:p>
    <w:p>
      <w:pPr>
        <w:pStyle w:val="ListBullet"/>
      </w:pPr>
      <w:r>
        <w:t>Name: neoplasm</w:t>
        <w:tab/>
        <w:t xml:space="preserve"> Page: 117</w:t>
      </w:r>
    </w:p>
    <w:p>
      <w:pPr>
        <w:pStyle w:val="ListBullet"/>
      </w:pPr>
      <w:r>
        <w:t>Name: LEIOMYOMA</w:t>
        <w:tab/>
        <w:t xml:space="preserve"> Page: 117</w:t>
      </w:r>
    </w:p>
    <w:p>
      <w:pPr>
        <w:pStyle w:val="ListBullet"/>
      </w:pPr>
      <w:r>
        <w:t>Name: Atrophy</w:t>
        <w:tab/>
        <w:t xml:space="preserve"> Page: 117</w:t>
      </w:r>
    </w:p>
    <w:p>
      <w:pPr>
        <w:pStyle w:val="ListBullet"/>
      </w:pPr>
      <w:r>
        <w:t>Name: Restless legs syndrome</w:t>
        <w:tab/>
        <w:t xml:space="preserve"> Page: 117</w:t>
      </w:r>
    </w:p>
    <w:p>
      <w:pPr>
        <w:pStyle w:val="ListBullet"/>
      </w:pPr>
      <w:r>
        <w:t>Name: VENOM</w:t>
        <w:tab/>
        <w:t xml:space="preserve"> Page: 117</w:t>
      </w:r>
    </w:p>
    <w:p>
      <w:pPr>
        <w:pStyle w:val="ListBullet"/>
      </w:pPr>
      <w:r>
        <w:t>Name: Parsa LEIOMYOMA</w:t>
        <w:tab/>
        <w:t xml:space="preserve"> Page: 117</w:t>
      </w:r>
    </w:p>
    <w:p>
      <w:pPr>
        <w:pStyle w:val="ListBullet"/>
      </w:pPr>
      <w:r>
        <w:t>Name: UTERUS</w:t>
        <w:tab/>
        <w:t xml:space="preserve"> Page: 117</w:t>
      </w:r>
    </w:p>
    <w:p>
      <w:pPr>
        <w:pStyle w:val="ListBullet"/>
      </w:pPr>
      <w:r>
        <w:t>Name: Attention deficit hyperactivity disorder</w:t>
        <w:tab/>
        <w:t xml:space="preserve"> Page: 117</w:t>
      </w:r>
    </w:p>
    <w:p>
      <w:pPr>
        <w:pStyle w:val="ListBullet"/>
      </w:pPr>
      <w:r>
        <w:t>Name: MALAISE AND FATIGUE</w:t>
        <w:tab/>
        <w:t xml:space="preserve"> Page: 117</w:t>
      </w:r>
    </w:p>
    <w:p>
      <w:pPr>
        <w:pStyle w:val="ListBullet"/>
      </w:pPr>
      <w:r>
        <w:t>Name: Bereavement</w:t>
        <w:tab/>
        <w:t xml:space="preserve"> Page: 117</w:t>
      </w:r>
    </w:p>
    <w:p>
      <w:pPr>
        <w:pStyle w:val="ListBullet"/>
      </w:pPr>
      <w:r>
        <w:t>Name: Bursitis</w:t>
        <w:tab/>
        <w:t xml:space="preserve"> Page: 117</w:t>
      </w:r>
    </w:p>
    <w:p>
      <w:pPr>
        <w:pStyle w:val="ListBullet"/>
      </w:pPr>
      <w:r>
        <w:t>Name: Chronic pain syndrome</w:t>
        <w:tab/>
        <w:t xml:space="preserve"> Page: 117</w:t>
      </w:r>
    </w:p>
    <w:p>
      <w:pPr>
        <w:pStyle w:val="ListBullet"/>
      </w:pPr>
      <w:r>
        <w:t>Name: Major depressive disorder</w:t>
        <w:tab/>
        <w:t xml:space="preserve"> Page: 117</w:t>
      </w:r>
    </w:p>
    <w:p>
      <w:pPr>
        <w:pStyle w:val="ListBullet"/>
      </w:pPr>
      <w:r>
        <w:t>Name: Degeneration</w:t>
        <w:tab/>
        <w:t xml:space="preserve"> Page: 117</w:t>
      </w:r>
    </w:p>
    <w:p>
      <w:pPr>
        <w:pStyle w:val="ListBullet"/>
      </w:pPr>
      <w:r>
        <w:t>Name: MDD</w:t>
        <w:tab/>
        <w:t xml:space="preserve"> Page: 94</w:t>
      </w:r>
    </w:p>
    <w:p>
      <w:pPr>
        <w:pStyle w:val="ListBullet"/>
      </w:pPr>
      <w:r>
        <w:t>Name: ADHD</w:t>
        <w:tab/>
        <w:t xml:space="preserve"> Page: 94</w:t>
      </w:r>
    </w:p>
    <w:p>
      <w:pPr>
        <w:pStyle w:val="ListBullet"/>
      </w:pPr>
      <w:r>
        <w:t>Name: major depressive disorder</w:t>
        <w:tab/>
        <w:t xml:space="preserve"> Page: 94</w:t>
      </w:r>
    </w:p>
    <w:p>
      <w:pPr>
        <w:pStyle w:val="ListBullet"/>
      </w:pPr>
      <w:r>
        <w:t>Name: ADHD</w:t>
        <w:tab/>
        <w:t xml:space="preserve"> Page: 94</w:t>
      </w:r>
    </w:p>
    <w:p>
      <w:pPr>
        <w:pStyle w:val="ListBullet"/>
      </w:pPr>
      <w:r>
        <w:t>Name: MDD</w:t>
        <w:tab/>
        <w:t xml:space="preserve"> Page: 94</w:t>
      </w:r>
    </w:p>
    <w:p>
      <w:pPr>
        <w:pStyle w:val="ListBullet"/>
      </w:pPr>
      <w:r>
        <w:t>Name: major depressive disorder</w:t>
        <w:tab/>
        <w:t xml:space="preserve"> Page: 94</w:t>
      </w:r>
    </w:p>
    <w:p>
      <w:pPr>
        <w:pStyle w:val="ListBullet"/>
      </w:pPr>
      <w:r>
        <w:t>Name: MDD</w:t>
        <w:tab/>
        <w:t xml:space="preserve"> Page: 94</w:t>
      </w:r>
    </w:p>
    <w:p>
      <w:pPr>
        <w:pStyle w:val="ListBullet"/>
      </w:pPr>
      <w:r>
        <w:t>Name: major depressive disorder</w:t>
        <w:tab/>
        <w:t xml:space="preserve"> Page: 94</w:t>
      </w:r>
    </w:p>
    <w:p>
      <w:pPr>
        <w:pStyle w:val="ListBullet"/>
      </w:pPr>
      <w:r>
        <w:t>Name: MDD</w:t>
        <w:tab/>
        <w:t xml:space="preserve"> Page: 94</w:t>
      </w:r>
    </w:p>
    <w:p>
      <w:pPr>
        <w:pStyle w:val="ListBullet"/>
      </w:pPr>
      <w:r>
        <w:t>Name: major depressive disorder</w:t>
        <w:tab/>
        <w:t xml:space="preserve"> Page: 94</w:t>
      </w:r>
    </w:p>
    <w:p>
      <w:pPr>
        <w:pStyle w:val="ListBullet"/>
      </w:pPr>
      <w:r>
        <w:t>Name: ADHD</w:t>
        <w:tab/>
        <w:t xml:space="preserve"> Page: 94</w:t>
      </w:r>
    </w:p>
    <w:p>
      <w:pPr>
        <w:pStyle w:val="ListBullet"/>
      </w:pPr>
      <w:r>
        <w:t>Name: MDD</w:t>
        <w:tab/>
        <w:t xml:space="preserve"> Page: 94</w:t>
      </w:r>
    </w:p>
    <w:p>
      <w:pPr>
        <w:pStyle w:val="ListBullet"/>
      </w:pPr>
      <w:r>
        <w:t>Name: major depressive disorder</w:t>
        <w:tab/>
        <w:t xml:space="preserve"> Page: 94</w:t>
      </w:r>
    </w:p>
    <w:p>
      <w:pPr>
        <w:pStyle w:val="ListBullet"/>
      </w:pPr>
      <w:r>
        <w:t>Name: ADHD</w:t>
        <w:tab/>
        <w:t xml:space="preserve"> Page: 94</w:t>
      </w:r>
    </w:p>
    <w:p>
      <w:pPr>
        <w:pStyle w:val="ListBullet"/>
      </w:pPr>
      <w:r>
        <w:t>Name: MDD</w:t>
        <w:tab/>
        <w:t xml:space="preserve"> Page: 94</w:t>
      </w:r>
    </w:p>
    <w:p>
      <w:pPr>
        <w:pStyle w:val="ListBullet"/>
      </w:pPr>
      <w:r>
        <w:t>Name: major depressive disorder</w:t>
        <w:tab/>
        <w:t xml:space="preserve"> Page: 94</w:t>
      </w:r>
    </w:p>
    <w:p>
      <w:pPr>
        <w:pStyle w:val="ListBullet"/>
      </w:pPr>
      <w:r>
        <w:t>Name: pel</w:t>
        <w:tab/>
        <w:t xml:space="preserve"> Page: 94</w:t>
      </w:r>
    </w:p>
    <w:p>
      <w:pPr>
        <w:pStyle w:val="ListBullet"/>
      </w:pPr>
      <w:r>
        <w:t>Name: depressive disorder</w:t>
        <w:tab/>
        <w:t xml:space="preserve"> Page: 95</w:t>
      </w:r>
    </w:p>
    <w:p>
      <w:pPr>
        <w:pStyle w:val="ListBullet"/>
      </w:pPr>
      <w:r>
        <w:t>Name: MD</w:t>
        <w:tab/>
        <w:t xml:space="preserve"> Page: 100</w:t>
      </w:r>
    </w:p>
    <w:p>
      <w:pPr>
        <w:pStyle w:val="ListBullet"/>
      </w:pPr>
      <w:r>
        <w:t>Name: major depressive disorder</w:t>
        <w:tab/>
        <w:t xml:space="preserve"> Page: 100</w:t>
      </w:r>
    </w:p>
    <w:p>
      <w:pPr>
        <w:pStyle w:val="ListBullet"/>
      </w:pPr>
      <w:r>
        <w:t>Name: depressive disorder</w:t>
        <w:tab/>
        <w:t xml:space="preserve"> Page: 100</w:t>
      </w:r>
    </w:p>
    <w:p>
      <w:pPr>
        <w:pStyle w:val="ListBullet"/>
      </w:pPr>
      <w:r>
        <w:t>Name: AID</w:t>
        <w:tab/>
        <w:t xml:space="preserve"> Page: 100</w:t>
      </w:r>
    </w:p>
    <w:p>
      <w:pPr>
        <w:pStyle w:val="ListBullet"/>
      </w:pPr>
      <w:r>
        <w:t>Name: MDD</w:t>
        <w:tab/>
        <w:t xml:space="preserve"> Page: 100</w:t>
      </w:r>
    </w:p>
    <w:p>
      <w:pPr>
        <w:pStyle w:val="ListBullet"/>
      </w:pPr>
      <w:r>
        <w:t>Name: major depressive disorder</w:t>
        <w:tab/>
        <w:t xml:space="preserve"> Page: 100</w:t>
      </w:r>
    </w:p>
    <w:p>
      <w:pPr>
        <w:pStyle w:val="ListBullet"/>
      </w:pPr>
      <w:r>
        <w:t>Name: MDD</w:t>
        <w:tab/>
        <w:t xml:space="preserve"> Page: 100</w:t>
      </w:r>
    </w:p>
    <w:p>
      <w:pPr>
        <w:pStyle w:val="ListBullet"/>
      </w:pPr>
      <w:r>
        <w:t>Name: major depressive disorder</w:t>
        <w:tab/>
        <w:t xml:space="preserve"> Page: 100</w:t>
      </w:r>
    </w:p>
    <w:p>
      <w:pPr>
        <w:pStyle w:val="ListBullet"/>
      </w:pPr>
      <w:r>
        <w:t>Name: MDD</w:t>
        <w:tab/>
        <w:t xml:space="preserve"> Page: 100</w:t>
      </w:r>
    </w:p>
    <w:p>
      <w:pPr>
        <w:pStyle w:val="ListBullet"/>
      </w:pPr>
      <w:r>
        <w:t>Name: major depressive disorder</w:t>
        <w:tab/>
        <w:t xml:space="preserve"> Page: 100</w:t>
      </w:r>
    </w:p>
    <w:p>
      <w:pPr>
        <w:pStyle w:val="ListBullet"/>
      </w:pPr>
      <w:r>
        <w:t>Name: MD</w:t>
        <w:tab/>
        <w:t xml:space="preserve"> Page: 100</w:t>
      </w:r>
    </w:p>
    <w:p>
      <w:pPr>
        <w:pStyle w:val="ListBullet"/>
      </w:pPr>
      <w:r>
        <w:t>Name: major depressive disorder</w:t>
        <w:tab/>
        <w:t xml:space="preserve"> Page: 100</w:t>
      </w:r>
    </w:p>
    <w:p>
      <w:pPr>
        <w:pStyle w:val="ListBullet"/>
      </w:pPr>
      <w:r>
        <w:t>Name: AID</w:t>
        <w:tab/>
        <w:t xml:space="preserve"> Page: 100</w:t>
      </w:r>
    </w:p>
    <w:p>
      <w:pPr>
        <w:pStyle w:val="ListBullet"/>
      </w:pPr>
      <w:r>
        <w:t>Name: MDD</w:t>
        <w:tab/>
        <w:t xml:space="preserve"> Page: 100</w:t>
      </w:r>
    </w:p>
    <w:p>
      <w:pPr>
        <w:pStyle w:val="ListBullet"/>
      </w:pPr>
      <w:r>
        <w:t>Name: major depressive disorder</w:t>
        <w:tab/>
        <w:t xml:space="preserve"> Page: 100</w:t>
      </w:r>
    </w:p>
    <w:p>
      <w:pPr>
        <w:pStyle w:val="ListBullet"/>
      </w:pPr>
      <w:r>
        <w:t>Name: MDD</w:t>
        <w:tab/>
        <w:t xml:space="preserve"> Page: 100</w:t>
      </w:r>
    </w:p>
    <w:p>
      <w:pPr>
        <w:pStyle w:val="ListBullet"/>
      </w:pPr>
      <w:r>
        <w:t>Name: major depressive disorder</w:t>
        <w:tab/>
        <w:t xml:space="preserve"> Page: 100</w:t>
      </w:r>
    </w:p>
    <w:p>
      <w:pPr>
        <w:pStyle w:val="ListBullet"/>
      </w:pPr>
      <w:r>
        <w:t>Name: major depressive disorder</w:t>
        <w:tab/>
        <w:t xml:space="preserve"> Page: 101</w:t>
      </w:r>
    </w:p>
    <w:p>
      <w:pPr>
        <w:pStyle w:val="ListBullet"/>
      </w:pPr>
      <w:r>
        <w:t>Name: MDD</w:t>
        <w:tab/>
        <w:t xml:space="preserve"> Page: 101</w:t>
      </w:r>
    </w:p>
    <w:p>
      <w:pPr>
        <w:pStyle w:val="ListBullet"/>
      </w:pPr>
      <w:r>
        <w:t>Name: MDD</w:t>
        <w:tab/>
        <w:t xml:space="preserve"> Page: 101</w:t>
      </w:r>
    </w:p>
    <w:p>
      <w:pPr>
        <w:pStyle w:val="ListBullet"/>
      </w:pPr>
      <w:r>
        <w:t>Name: major depressive disorder</w:t>
        <w:tab/>
        <w:t xml:space="preserve"> Page: 101</w:t>
      </w:r>
    </w:p>
    <w:p>
      <w:pPr>
        <w:pStyle w:val="ListBullet"/>
      </w:pPr>
      <w:r>
        <w:t>Name: major depressive disorder</w:t>
        <w:tab/>
        <w:t xml:space="preserve"> Page: 101</w:t>
      </w:r>
    </w:p>
    <w:p>
      <w:pPr>
        <w:pStyle w:val="ListBullet"/>
      </w:pPr>
      <w:r>
        <w:t>Name: MDD</w:t>
        <w:tab/>
        <w:t xml:space="preserve"> Page: 101</w:t>
      </w:r>
    </w:p>
    <w:p>
      <w:pPr>
        <w:pStyle w:val="ListBullet"/>
      </w:pPr>
      <w:r>
        <w:t>Name: MDD</w:t>
        <w:tab/>
        <w:t xml:space="preserve"> Page: 101</w:t>
      </w:r>
    </w:p>
    <w:p>
      <w:pPr>
        <w:pStyle w:val="ListBullet"/>
      </w:pPr>
      <w:r>
        <w:t>Name: major depressive disorder</w:t>
        <w:tab/>
        <w:t xml:space="preserve"> Page: 101</w:t>
      </w:r>
    </w:p>
    <w:p>
      <w:pPr>
        <w:pStyle w:val="ListBullet"/>
      </w:pPr>
      <w:r>
        <w:t>Name: major depressive disorder</w:t>
        <w:tab/>
        <w:t xml:space="preserve"> Page: 106</w:t>
      </w:r>
    </w:p>
    <w:p>
      <w:pPr>
        <w:pStyle w:val="ListBullet"/>
      </w:pPr>
      <w:r>
        <w:t>Name: MDD</w:t>
        <w:tab/>
        <w:t xml:space="preserve"> Page: 106</w:t>
      </w:r>
    </w:p>
    <w:p>
      <w:pPr>
        <w:pStyle w:val="ListBullet"/>
      </w:pPr>
      <w:r>
        <w:t>Name: major depressive disorder</w:t>
        <w:tab/>
        <w:t xml:space="preserve"> Page: 106</w:t>
      </w:r>
    </w:p>
    <w:p>
      <w:pPr>
        <w:pStyle w:val="ListBullet"/>
      </w:pPr>
      <w:r>
        <w:t>Name: major depressive disorder</w:t>
        <w:tab/>
        <w:t xml:space="preserve"> Page: 106</w:t>
      </w:r>
    </w:p>
    <w:p>
      <w:pPr>
        <w:pStyle w:val="ListBullet"/>
      </w:pPr>
      <w:r>
        <w:t>Name: MDD</w:t>
        <w:tab/>
        <w:t xml:space="preserve"> Page: 106</w:t>
      </w:r>
    </w:p>
    <w:p>
      <w:pPr>
        <w:pStyle w:val="ListBullet"/>
      </w:pPr>
      <w:r>
        <w:t>Name: MDD</w:t>
        <w:tab/>
        <w:t xml:space="preserve"> Page: 106</w:t>
      </w:r>
    </w:p>
    <w:p>
      <w:pPr>
        <w:pStyle w:val="ListBullet"/>
      </w:pPr>
      <w:r>
        <w:t>Name: MDD</w:t>
        <w:tab/>
        <w:t xml:space="preserve"> Page: 106</w:t>
      </w:r>
    </w:p>
    <w:p>
      <w:pPr>
        <w:pStyle w:val="ListBullet"/>
      </w:pPr>
      <w:r>
        <w:t>Name: major depressive disorder</w:t>
        <w:tab/>
        <w:t xml:space="preserve"> Page: 106</w:t>
      </w:r>
    </w:p>
    <w:p>
      <w:pPr>
        <w:pStyle w:val="ListBullet"/>
      </w:pPr>
      <w:r>
        <w:t>Name: MDD</w:t>
        <w:tab/>
        <w:t xml:space="preserve"> Page: 106</w:t>
      </w:r>
    </w:p>
    <w:p>
      <w:pPr>
        <w:pStyle w:val="ListBullet"/>
      </w:pPr>
      <w:r>
        <w:t>Name: major depressive disorder</w:t>
        <w:tab/>
        <w:t xml:space="preserve"> Page: 106</w:t>
      </w:r>
    </w:p>
    <w:p>
      <w:pPr>
        <w:pStyle w:val="ListBullet"/>
      </w:pPr>
      <w:r>
        <w:t>Name: MDD</w:t>
        <w:tab/>
        <w:t xml:space="preserve"> Page: 106</w:t>
      </w:r>
    </w:p>
    <w:p>
      <w:pPr>
        <w:pStyle w:val="ListBullet"/>
      </w:pPr>
      <w:r>
        <w:t>Name: major depressive disorder</w:t>
        <w:tab/>
        <w:t xml:space="preserve"> Page: 106</w:t>
      </w:r>
    </w:p>
    <w:p>
      <w:pPr>
        <w:pStyle w:val="ListBullet"/>
      </w:pPr>
      <w:r>
        <w:t>Name: MDD</w:t>
        <w:tab/>
        <w:t xml:space="preserve"> Page: 106</w:t>
      </w:r>
    </w:p>
    <w:p>
      <w:pPr>
        <w:pStyle w:val="ListBullet"/>
      </w:pPr>
      <w:r>
        <w:t>Name: major depressive disorder</w:t>
        <w:tab/>
        <w:t xml:space="preserve"> Page: 106</w:t>
      </w:r>
    </w:p>
    <w:p>
      <w:pPr>
        <w:pStyle w:val="ListBullet"/>
      </w:pPr>
      <w:r>
        <w:t>Name: MDD</w:t>
        <w:tab/>
        <w:t xml:space="preserve"> Page: 106</w:t>
      </w:r>
    </w:p>
    <w:p>
      <w:pPr>
        <w:pStyle w:val="ListBullet"/>
      </w:pPr>
      <w:r>
        <w:t>Name: major depressive disorder</w:t>
        <w:tab/>
        <w:t xml:space="preserve"> Page: 106</w:t>
      </w:r>
    </w:p>
    <w:p>
      <w:pPr>
        <w:pStyle w:val="ListBullet"/>
      </w:pPr>
      <w:r>
        <w:t>Name: MDD</w:t>
        <w:tab/>
        <w:t xml:space="preserve"> Page: 107</w:t>
      </w:r>
    </w:p>
    <w:p>
      <w:pPr>
        <w:pStyle w:val="ListBullet"/>
      </w:pPr>
      <w:r>
        <w:t>Name: major depressive disorder</w:t>
        <w:tab/>
        <w:t xml:space="preserve"> Page: 107</w:t>
      </w:r>
    </w:p>
    <w:p>
      <w:pPr>
        <w:pStyle w:val="ListBullet"/>
      </w:pPr>
      <w:r>
        <w:t>Name: Hyperlipidemia</w:t>
        <w:tab/>
        <w:t xml:space="preserve"> Page: 117</w:t>
      </w:r>
    </w:p>
    <w:p>
      <w:pPr>
        <w:pStyle w:val="ListBullet"/>
      </w:pPr>
      <w:r>
        <w:t>Name: malignant neoplasm</w:t>
        <w:tab/>
        <w:t xml:space="preserve"> Page: 117</w:t>
      </w:r>
    </w:p>
    <w:p>
      <w:pPr>
        <w:pStyle w:val="ListBullet"/>
      </w:pPr>
      <w:r>
        <w:t>Name: legs syndrome</w:t>
        <w:tab/>
        <w:t xml:space="preserve"> Page: 117</w:t>
      </w:r>
    </w:p>
    <w:p>
      <w:pPr>
        <w:pStyle w:val="ListBullet"/>
      </w:pPr>
      <w:r>
        <w:t>Name: Migraine</w:t>
        <w:tab/>
        <w:t xml:space="preserve"> Page: 117</w:t>
      </w:r>
    </w:p>
    <w:p>
      <w:pPr>
        <w:pStyle w:val="ListBullet"/>
      </w:pPr>
      <w:r>
        <w:t>Name: MDD</w:t>
        <w:tab/>
        <w:t xml:space="preserve"> Page: 98</w:t>
      </w:r>
    </w:p>
    <w:p>
      <w:pPr>
        <w:pStyle w:val="ListBullet"/>
      </w:pPr>
      <w:r>
        <w:t>Name: Candida</w:t>
        <w:tab/>
        <w:t xml:space="preserve"> Page: 117</w:t>
      </w:r>
    </w:p>
    <w:p>
      <w:pPr>
        <w:pStyle w:val="ListBullet"/>
      </w:pPr>
      <w:r>
        <w:t>Name: stoma</w:t>
        <w:tab/>
        <w:t xml:space="preserve"> Page: 117</w:t>
      </w:r>
    </w:p>
    <w:p>
      <w:pPr>
        <w:pStyle w:val="ListBullet"/>
      </w:pPr>
      <w:r>
        <w:t>Name: major depressive disorder</w:t>
        <w:tab/>
        <w:t xml:space="preserve"> Page: 98</w:t>
      </w:r>
    </w:p>
    <w:p>
      <w:pPr>
        <w:pStyle w:val="ListBullet"/>
      </w:pPr>
      <w:r>
        <w:t>Name: itis</w:t>
        <w:tab/>
        <w:t xml:space="preserve"> Page: 117</w:t>
      </w:r>
    </w:p>
    <w:p>
      <w:pPr>
        <w:pStyle w:val="ListBullet"/>
      </w:pPr>
      <w:r>
        <w:t>Name: Hypothyroidism</w:t>
        <w:tab/>
        <w:t xml:space="preserve"> Page: 117</w:t>
      </w:r>
    </w:p>
    <w:p>
      <w:pPr>
        <w:pStyle w:val="ListBullet"/>
      </w:pPr>
      <w:r>
        <w:t>Name: ADHD</w:t>
        <w:tab/>
        <w:t xml:space="preserve"> Page: 98</w:t>
      </w:r>
    </w:p>
    <w:p>
      <w:pPr>
        <w:pStyle w:val="ListBullet"/>
      </w:pPr>
      <w:r>
        <w:t>Name: Allergic rhinitis</w:t>
        <w:tab/>
        <w:t xml:space="preserve"> Page: 117</w:t>
      </w:r>
    </w:p>
    <w:p>
      <w:pPr>
        <w:pStyle w:val="ListBullet"/>
      </w:pPr>
      <w:r>
        <w:t>Name: major depressive disorder</w:t>
        <w:tab/>
        <w:t xml:space="preserve"> Page: 98</w:t>
      </w:r>
    </w:p>
    <w:p>
      <w:pPr>
        <w:pStyle w:val="ListBullet"/>
      </w:pPr>
      <w:r>
        <w:t>Name: TO</w:t>
        <w:tab/>
        <w:t xml:space="preserve"> Page: 117</w:t>
      </w:r>
    </w:p>
    <w:p>
      <w:pPr>
        <w:pStyle w:val="ListBullet"/>
      </w:pPr>
      <w:r>
        <w:t>Name: MDD</w:t>
        <w:tab/>
        <w:t xml:space="preserve"> Page: 98</w:t>
      </w:r>
    </w:p>
    <w:p>
      <w:pPr>
        <w:pStyle w:val="ListBullet"/>
      </w:pPr>
      <w:r>
        <w:t>Name: Atrophy</w:t>
        <w:tab/>
        <w:t xml:space="preserve"> Page: 117</w:t>
      </w:r>
    </w:p>
    <w:p>
      <w:pPr>
        <w:pStyle w:val="ListBullet"/>
      </w:pPr>
      <w:r>
        <w:t>Name: Attention deficit hyperactivity disorder</w:t>
        <w:tab/>
        <w:t xml:space="preserve"> Page: 117</w:t>
      </w:r>
    </w:p>
    <w:p>
      <w:pPr>
        <w:pStyle w:val="ListBullet"/>
      </w:pPr>
      <w:r>
        <w:t>Name: MDD</w:t>
        <w:tab/>
        <w:t xml:space="preserve"> Page: 98</w:t>
      </w:r>
    </w:p>
    <w:p>
      <w:pPr>
        <w:pStyle w:val="ListBullet"/>
      </w:pPr>
      <w:r>
        <w:t>Name: MAL</w:t>
        <w:tab/>
        <w:t xml:space="preserve"> Page: 117</w:t>
      </w:r>
    </w:p>
    <w:p>
      <w:pPr>
        <w:pStyle w:val="ListBullet"/>
      </w:pPr>
      <w:r>
        <w:t>Name: major depressive disorder</w:t>
        <w:tab/>
        <w:t xml:space="preserve"> Page: 98</w:t>
      </w:r>
    </w:p>
    <w:p>
      <w:pPr>
        <w:pStyle w:val="ListBullet"/>
      </w:pPr>
      <w:r>
        <w:t>Name: FAT</w:t>
        <w:tab/>
        <w:t xml:space="preserve"> Page: 117</w:t>
      </w:r>
    </w:p>
    <w:p>
      <w:pPr>
        <w:pStyle w:val="ListBullet"/>
      </w:pPr>
      <w:r>
        <w:t>Name: GUE</w:t>
        <w:tab/>
        <w:t xml:space="preserve"> Page: 117</w:t>
      </w:r>
    </w:p>
    <w:p>
      <w:pPr>
        <w:pStyle w:val="ListBullet"/>
      </w:pPr>
      <w:r>
        <w:t>Name: edema</w:t>
        <w:tab/>
        <w:t xml:space="preserve"> Page: 117</w:t>
      </w:r>
    </w:p>
    <w:p>
      <w:pPr>
        <w:pStyle w:val="ListBullet"/>
      </w:pPr>
      <w:r>
        <w:t>Name: Bursitis</w:t>
        <w:tab/>
        <w:t xml:space="preserve"> Page: 117</w:t>
      </w:r>
    </w:p>
    <w:p>
      <w:pPr>
        <w:pStyle w:val="ListBullet"/>
      </w:pPr>
      <w:r>
        <w:t>Name: Rash</w:t>
        <w:tab/>
        <w:t xml:space="preserve"> Page: 117</w:t>
      </w:r>
    </w:p>
    <w:p>
      <w:pPr>
        <w:pStyle w:val="ListBullet"/>
      </w:pPr>
      <w:r>
        <w:t>Name: eruption</w:t>
        <w:tab/>
        <w:t xml:space="preserve"> Page: 117</w:t>
      </w:r>
    </w:p>
    <w:p>
      <w:pPr>
        <w:pStyle w:val="ListBullet"/>
      </w:pPr>
      <w:r>
        <w:t>Name: pain syndrome</w:t>
        <w:tab/>
        <w:t xml:space="preserve"> Page: 117</w:t>
      </w:r>
    </w:p>
    <w:p>
      <w:pPr>
        <w:pStyle w:val="ListBullet"/>
      </w:pPr>
      <w:r>
        <w:t>Name: Major depressive disorder</w:t>
        <w:tab/>
        <w:t xml:space="preserve"> Page: 117</w:t>
      </w:r>
    </w:p>
    <w:p>
      <w:pPr>
        <w:pStyle w:val="ListBullet"/>
      </w:pPr>
      <w:r>
        <w:t>Name: Degeneration</w:t>
        <w:tab/>
        <w:t xml:space="preserve"> Page: 117</w:t>
      </w:r>
    </w:p>
    <w:p>
      <w:pPr>
        <w:pStyle w:val="ListBullet"/>
      </w:pPr>
      <w:r>
        <w:t>Name: Chronic</w:t>
        <w:tab/>
        <w:t xml:space="preserve"> Page: 98</w:t>
      </w:r>
    </w:p>
    <w:p>
      <w:pPr>
        <w:pStyle w:val="ListBullet"/>
      </w:pPr>
      <w:r>
        <w:t>Name: Hyperlipidemia</w:t>
        <w:tab/>
        <w:t xml:space="preserve"> Page: 117</w:t>
      </w:r>
    </w:p>
    <w:p>
      <w:pPr>
        <w:pStyle w:val="ListBullet"/>
      </w:pPr>
      <w:r>
        <w:t>Name: Cap pain syndrome</w:t>
        <w:tab/>
        <w:t xml:space="preserve"> Page: 98</w:t>
      </w:r>
    </w:p>
    <w:p>
      <w:pPr>
        <w:pStyle w:val="ListBullet"/>
      </w:pPr>
      <w:r>
        <w:t>Name: neoplasm</w:t>
        <w:tab/>
        <w:t xml:space="preserve"> Page: 117</w:t>
      </w:r>
    </w:p>
    <w:p>
      <w:pPr>
        <w:pStyle w:val="ListBullet"/>
      </w:pPr>
      <w:r>
        <w:t>Name: Chronic</w:t>
        <w:tab/>
        <w:t xml:space="preserve"> Page: 98</w:t>
      </w:r>
    </w:p>
    <w:p>
      <w:pPr>
        <w:pStyle w:val="ListBullet"/>
      </w:pPr>
      <w:r>
        <w:t>Name: leiomyoma</w:t>
        <w:tab/>
        <w:t xml:space="preserve"> Page: 118</w:t>
      </w:r>
    </w:p>
    <w:p>
      <w:pPr>
        <w:pStyle w:val="ListBullet"/>
      </w:pPr>
      <w:r>
        <w:t>Name: Cap pain syndrome</w:t>
        <w:tab/>
        <w:t xml:space="preserve"> Page: 98</w:t>
      </w:r>
    </w:p>
    <w:p>
      <w:pPr>
        <w:pStyle w:val="ListBullet"/>
      </w:pPr>
      <w:r>
        <w:t>Name: ADHD</w:t>
        <w:tab/>
        <w:t xml:space="preserve"> Page: 98</w:t>
      </w:r>
    </w:p>
    <w:p>
      <w:pPr>
        <w:pStyle w:val="ListBullet"/>
      </w:pPr>
      <w:r>
        <w:t>Name: RASH</w:t>
        <w:tab/>
        <w:t xml:space="preserve"> Page: 118</w:t>
      </w:r>
    </w:p>
    <w:p>
      <w:pPr>
        <w:pStyle w:val="ListBullet"/>
      </w:pPr>
      <w:r>
        <w:t>Name: depressive episodes</w:t>
        <w:tab/>
        <w:t xml:space="preserve"> Page: 118</w:t>
      </w:r>
    </w:p>
    <w:p>
      <w:pPr>
        <w:pStyle w:val="ListBullet"/>
      </w:pPr>
      <w:r>
        <w:t>Name: EDEMA</w:t>
        <w:tab/>
        <w:t xml:space="preserve"> Page: 118</w:t>
      </w:r>
    </w:p>
    <w:p>
      <w:pPr>
        <w:pStyle w:val="ListBullet"/>
      </w:pPr>
      <w:r>
        <w:t>Name: MDD</w:t>
        <w:tab/>
        <w:t xml:space="preserve"> Page: 98</w:t>
      </w:r>
    </w:p>
    <w:p>
      <w:pPr>
        <w:pStyle w:val="ListBullet"/>
      </w:pPr>
      <w:r>
        <w:t>Name: major depressive disorder</w:t>
        <w:tab/>
        <w:t xml:space="preserve"> Page: 98</w:t>
      </w:r>
    </w:p>
    <w:p>
      <w:pPr>
        <w:pStyle w:val="ListBullet"/>
      </w:pPr>
      <w:r>
        <w:t>Name: MDD</w:t>
        <w:tab/>
        <w:t xml:space="preserve"> Page: 98</w:t>
      </w:r>
    </w:p>
    <w:p>
      <w:pPr>
        <w:pStyle w:val="ListBullet"/>
      </w:pPr>
      <w:r>
        <w:t>Name: major depressive disorder</w:t>
        <w:tab/>
        <w:t xml:space="preserve"> Page: 98</w:t>
      </w:r>
    </w:p>
    <w:p>
      <w:pPr>
        <w:pStyle w:val="ListBullet"/>
      </w:pPr>
      <w:r>
        <w:t>Name: MAL</w:t>
        <w:tab/>
        <w:t xml:space="preserve"> Page: 118</w:t>
      </w:r>
    </w:p>
    <w:p>
      <w:pPr>
        <w:pStyle w:val="ListBullet"/>
      </w:pPr>
      <w:r>
        <w:t>Name: MDD</w:t>
        <w:tab/>
        <w:t xml:space="preserve"> Page: 98</w:t>
      </w:r>
    </w:p>
    <w:p>
      <w:pPr>
        <w:pStyle w:val="ListBullet"/>
      </w:pPr>
      <w:r>
        <w:t>Name: luxation</w:t>
        <w:tab/>
        <w:t xml:space="preserve"> Page: 118</w:t>
      </w:r>
    </w:p>
    <w:p>
      <w:pPr>
        <w:pStyle w:val="ListBullet"/>
      </w:pPr>
      <w:r>
        <w:t>Name: major depressive disorder</w:t>
        <w:tab/>
        <w:t xml:space="preserve"> Page: 98</w:t>
      </w:r>
    </w:p>
    <w:p>
      <w:pPr>
        <w:pStyle w:val="ListBullet"/>
      </w:pPr>
      <w:r>
        <w:t>Name: HYPERLIPIDEMIA</w:t>
        <w:tab/>
        <w:t xml:space="preserve"> Page: 118</w:t>
      </w:r>
    </w:p>
    <w:p>
      <w:pPr>
        <w:pStyle w:val="ListBullet"/>
      </w:pPr>
      <w:r>
        <w:t>Name: Tick bite</w:t>
        <w:tab/>
        <w:t xml:space="preserve"> Page: 118</w:t>
      </w:r>
    </w:p>
    <w:p>
      <w:pPr>
        <w:pStyle w:val="ListBullet"/>
      </w:pPr>
      <w:r>
        <w:t>Name: DEPRESSIVE DISORDER</w:t>
        <w:tab/>
        <w:t xml:space="preserve"> Page: 118</w:t>
      </w:r>
    </w:p>
    <w:p>
      <w:pPr>
        <w:pStyle w:val="ListBullet"/>
      </w:pPr>
      <w:r>
        <w:t>Name: depression</w:t>
        <w:tab/>
        <w:t xml:space="preserve"> Page: 118</w:t>
      </w:r>
    </w:p>
    <w:p>
      <w:pPr>
        <w:pStyle w:val="ListBullet"/>
      </w:pPr>
      <w:r>
        <w:t>Name: Tick</w:t>
        <w:tab/>
        <w:t xml:space="preserve"> Page: 99</w:t>
      </w:r>
    </w:p>
    <w:p>
      <w:pPr>
        <w:pStyle w:val="ListBullet"/>
      </w:pPr>
      <w:r>
        <w:t>Name: opathy</w:t>
        <w:tab/>
        <w:t xml:space="preserve"> Page: 118</w:t>
      </w:r>
    </w:p>
    <w:p>
      <w:pPr>
        <w:pStyle w:val="ListBullet"/>
      </w:pPr>
      <w:r>
        <w:t>Name: ADHD</w:t>
        <w:tab/>
        <w:t xml:space="preserve"> Page: 99</w:t>
      </w:r>
    </w:p>
    <w:p>
      <w:pPr>
        <w:pStyle w:val="ListBullet"/>
      </w:pPr>
      <w:r>
        <w:t>Name: Leiomyoma</w:t>
        <w:tab/>
        <w:t xml:space="preserve"> Page: 118</w:t>
      </w:r>
    </w:p>
    <w:p>
      <w:pPr>
        <w:pStyle w:val="ListBullet"/>
      </w:pPr>
      <w:r>
        <w:t>Name: depressive disorder</w:t>
        <w:tab/>
        <w:t xml:space="preserve"> Page: 99</w:t>
      </w:r>
    </w:p>
    <w:p>
      <w:pPr>
        <w:pStyle w:val="ListBullet"/>
      </w:pPr>
      <w:r>
        <w:t>Name: HYPOTHYROIDISM</w:t>
        <w:tab/>
        <w:t xml:space="preserve"> Page: 118</w:t>
      </w:r>
    </w:p>
    <w:p>
      <w:pPr>
        <w:pStyle w:val="ListBullet"/>
      </w:pPr>
      <w:r>
        <w:t>Name: Plantar fasciitis</w:t>
        <w:tab/>
        <w:t xml:space="preserve"> Page: 118</w:t>
      </w:r>
    </w:p>
    <w:p>
      <w:pPr>
        <w:pStyle w:val="ListBullet"/>
      </w:pPr>
      <w:r>
        <w:t>Name: depression</w:t>
        <w:tab/>
        <w:t xml:space="preserve"> Page: 118</w:t>
      </w:r>
    </w:p>
    <w:p>
      <w:pPr>
        <w:pStyle w:val="ListBullet"/>
      </w:pPr>
      <w:r>
        <w:t>Name: fasciitis</w:t>
        <w:tab/>
        <w:t xml:space="preserve"> Page: 118</w:t>
      </w:r>
    </w:p>
    <w:p>
      <w:pPr>
        <w:pStyle w:val="ListBullet"/>
      </w:pPr>
      <w:r>
        <w:t>Name: depressive</w:t>
        <w:tab/>
        <w:t xml:space="preserve"> Page: 118</w:t>
      </w:r>
    </w:p>
    <w:p>
      <w:pPr>
        <w:pStyle w:val="ListBullet"/>
      </w:pPr>
      <w:r>
        <w:t>Name: MDD</w:t>
        <w:tab/>
        <w:t xml:space="preserve"> Page: 96</w:t>
      </w:r>
    </w:p>
    <w:p>
      <w:pPr>
        <w:pStyle w:val="ListBullet"/>
      </w:pPr>
      <w:r>
        <w:t>Name: major depressive disorder</w:t>
        <w:tab/>
        <w:t xml:space="preserve"> Page: 96</w:t>
      </w:r>
    </w:p>
    <w:p>
      <w:pPr>
        <w:pStyle w:val="ListBullet"/>
      </w:pPr>
      <w:r>
        <w:t>Name: ADHD</w:t>
        <w:tab/>
        <w:t xml:space="preserve"> Page: 96</w:t>
      </w:r>
    </w:p>
    <w:p>
      <w:pPr>
        <w:pStyle w:val="ListBullet"/>
      </w:pPr>
      <w:r>
        <w:t>Name: Chronic pain syndrome</w:t>
        <w:tab/>
        <w:t xml:space="preserve"> Page: 98</w:t>
      </w:r>
    </w:p>
    <w:p>
      <w:pPr>
        <w:pStyle w:val="ListBullet"/>
      </w:pPr>
      <w:r>
        <w:t>Name: Chronic pain syndrome</w:t>
        <w:tab/>
        <w:t xml:space="preserve"> Page: 98</w:t>
      </w:r>
    </w:p>
    <w:p>
      <w:pPr>
        <w:pStyle w:val="ListBullet"/>
      </w:pPr>
      <w:r>
        <w:t>Name: C</w:t>
        <w:tab/>
        <w:t xml:space="preserve"> Page: 111</w:t>
      </w:r>
    </w:p>
    <w:p>
      <w:pPr>
        <w:pStyle w:val="ListBullet"/>
      </w:pPr>
      <w:r>
        <w:t>Name: pidem</w:t>
        <w:tab/>
        <w:t xml:space="preserve"> Page: 111</w:t>
      </w:r>
    </w:p>
    <w:p>
      <w:pPr>
        <w:pStyle w:val="ListBullet"/>
      </w:pPr>
      <w:r>
        <w:t>Name: Zol</w:t>
        <w:tab/>
        <w:t xml:space="preserve"> Page: 111</w:t>
      </w:r>
    </w:p>
    <w:p>
      <w:pPr>
        <w:pStyle w:val="ListBullet"/>
      </w:pPr>
      <w:r>
        <w:t>Name: MDD</w:t>
        <w:tab/>
        <w:t xml:space="preserve"> Page: 95</w:t>
      </w:r>
    </w:p>
    <w:p>
      <w:pPr>
        <w:pStyle w:val="ListBullet"/>
      </w:pPr>
      <w:r>
        <w:t>Name: Estradio</w:t>
        <w:tab/>
        <w:t xml:space="preserve"> Page: 111</w:t>
      </w:r>
    </w:p>
    <w:p>
      <w:pPr>
        <w:pStyle w:val="ListBullet"/>
      </w:pPr>
      <w:r>
        <w:t>Name: major depressive disorder</w:t>
        <w:tab/>
        <w:t xml:space="preserve"> Page: 95</w:t>
      </w:r>
    </w:p>
    <w:p>
      <w:pPr>
        <w:pStyle w:val="ListBullet"/>
      </w:pPr>
      <w:r>
        <w:t>Name: C</w:t>
        <w:tab/>
        <w:t xml:space="preserve"> Page: 111</w:t>
      </w:r>
    </w:p>
    <w:p>
      <w:pPr>
        <w:pStyle w:val="ListBullet"/>
      </w:pPr>
      <w:r>
        <w:t>Name: MDD</w:t>
        <w:tab/>
        <w:t xml:space="preserve"> Page: 95</w:t>
      </w:r>
    </w:p>
    <w:p>
      <w:pPr>
        <w:pStyle w:val="ListBullet"/>
      </w:pPr>
      <w:r>
        <w:t>Name: major depressive disorder</w:t>
        <w:tab/>
        <w:t xml:space="preserve"> Page: 95</w:t>
      </w:r>
    </w:p>
    <w:p>
      <w:pPr>
        <w:pStyle w:val="ListBullet"/>
      </w:pPr>
      <w:r>
        <w:t>Name: Cyclo</w:t>
        <w:tab/>
        <w:t xml:space="preserve"> Page: 111</w:t>
      </w:r>
    </w:p>
    <w:p>
      <w:pPr>
        <w:pStyle w:val="ListBullet"/>
      </w:pPr>
      <w:r>
        <w:t>Name: MDD</w:t>
        <w:tab/>
        <w:t xml:space="preserve"> Page: 95</w:t>
      </w:r>
    </w:p>
    <w:p>
      <w:pPr>
        <w:pStyle w:val="ListBullet"/>
      </w:pPr>
      <w:r>
        <w:t>Name: Cyclo</w:t>
        <w:tab/>
        <w:t xml:space="preserve"> Page: 111</w:t>
      </w:r>
    </w:p>
    <w:p>
      <w:pPr>
        <w:pStyle w:val="ListBullet"/>
      </w:pPr>
      <w:r>
        <w:t>Name: major depressive disorder</w:t>
        <w:tab/>
        <w:t xml:space="preserve"> Page: 95</w:t>
      </w:r>
    </w:p>
    <w:p>
      <w:pPr>
        <w:pStyle w:val="ListBullet"/>
      </w:pPr>
      <w:r>
        <w:t>Name: ADHD</w:t>
        <w:tab/>
        <w:t xml:space="preserve"> Page: 95</w:t>
      </w:r>
    </w:p>
    <w:p>
      <w:pPr>
        <w:pStyle w:val="ListBullet"/>
      </w:pPr>
      <w:r>
        <w:t>Name: C</w:t>
        <w:tab/>
        <w:t xml:space="preserve"> Page: 111</w:t>
      </w:r>
    </w:p>
    <w:p>
      <w:pPr>
        <w:pStyle w:val="ListBullet"/>
      </w:pPr>
      <w:r>
        <w:t>Name: Que</w:t>
        <w:tab/>
        <w:t xml:space="preserve"> Page: 111</w:t>
      </w:r>
    </w:p>
    <w:p>
      <w:pPr>
        <w:pStyle w:val="ListBullet"/>
      </w:pPr>
      <w:r>
        <w:t>Name: ADHD</w:t>
        <w:tab/>
        <w:t xml:space="preserve"> Page: 95</w:t>
      </w:r>
    </w:p>
    <w:p>
      <w:pPr>
        <w:pStyle w:val="ListBullet"/>
      </w:pPr>
      <w:r>
        <w:t>Name: T</w:t>
        <w:tab/>
        <w:t xml:space="preserve"> Page: 111</w:t>
      </w:r>
    </w:p>
    <w:p>
      <w:pPr>
        <w:pStyle w:val="ListBullet"/>
      </w:pPr>
      <w:r>
        <w:t>Name: MDD</w:t>
        <w:tab/>
        <w:t xml:space="preserve"> Page: 95</w:t>
      </w:r>
    </w:p>
    <w:p>
      <w:pPr>
        <w:pStyle w:val="ListBullet"/>
      </w:pPr>
      <w:r>
        <w:t>Name: Zol</w:t>
        <w:tab/>
        <w:t xml:space="preserve"> Page: 111</w:t>
      </w:r>
    </w:p>
    <w:p>
      <w:pPr>
        <w:pStyle w:val="ListBullet"/>
      </w:pPr>
      <w:r>
        <w:t>Name: major depressive disorder</w:t>
        <w:tab/>
        <w:t xml:space="preserve"> Page: 95</w:t>
      </w:r>
    </w:p>
    <w:p>
      <w:pPr>
        <w:pStyle w:val="ListBullet"/>
      </w:pPr>
      <w:r>
        <w:t>Name: major depressive disorder</w:t>
        <w:tab/>
        <w:t xml:space="preserve"> Page: 96</w:t>
      </w:r>
    </w:p>
    <w:p>
      <w:pPr>
        <w:pStyle w:val="ListBullet"/>
      </w:pPr>
      <w:r>
        <w:t>Name: sleep</w:t>
        <w:tab/>
        <w:t xml:space="preserve"> Page: 112</w:t>
      </w:r>
    </w:p>
    <w:p>
      <w:pPr>
        <w:pStyle w:val="ListBullet"/>
      </w:pPr>
      <w:r>
        <w:t>Name: MDD</w:t>
        <w:tab/>
        <w:t xml:space="preserve"> Page: 96</w:t>
      </w:r>
    </w:p>
    <w:p>
      <w:pPr>
        <w:pStyle w:val="ListBullet"/>
      </w:pPr>
      <w:r>
        <w:t>Name: C</w:t>
        <w:tab/>
        <w:t xml:space="preserve"> Page: 112</w:t>
      </w:r>
    </w:p>
    <w:p>
      <w:pPr>
        <w:pStyle w:val="ListBullet"/>
      </w:pPr>
      <w:r>
        <w:t>Name: T</w:t>
        <w:tab/>
        <w:t xml:space="preserve"> Page: 112</w:t>
      </w:r>
    </w:p>
    <w:p>
      <w:pPr>
        <w:pStyle w:val="ListBullet"/>
      </w:pPr>
      <w:r>
        <w:t>Name: Cel</w:t>
        <w:tab/>
        <w:t xml:space="preserve"> Page: 113</w:t>
      </w:r>
    </w:p>
    <w:p>
      <w:pPr>
        <w:pStyle w:val="ListBullet"/>
      </w:pPr>
      <w:r>
        <w:t>Name: acetabular impingement</w:t>
        <w:tab/>
        <w:t xml:space="preserve"> Page: 63</w:t>
      </w:r>
    </w:p>
    <w:p>
      <w:pPr>
        <w:pStyle w:val="ListBullet"/>
      </w:pPr>
      <w:r>
        <w:t>Name: acetabular impingement</w:t>
        <w:tab/>
        <w:t xml:space="preserve"> Page: 63</w:t>
      </w:r>
    </w:p>
    <w:p>
      <w:pPr>
        <w:pStyle w:val="ListBullet"/>
      </w:pPr>
      <w:r>
        <w:t>Name: mechanical dysfunction</w:t>
        <w:tab/>
        <w:t xml:space="preserve"> Page: 66</w:t>
      </w:r>
    </w:p>
    <w:p>
      <w:pPr>
        <w:pStyle w:val="ListBullet"/>
      </w:pPr>
      <w:r>
        <w:t>Name: mechanical dysfunction</w:t>
        <w:tab/>
        <w:t xml:space="preserve"> Page: 66</w:t>
      </w:r>
    </w:p>
    <w:p>
      <w:pPr>
        <w:pStyle w:val="ListBullet"/>
      </w:pPr>
      <w:r>
        <w:t>Name: labral tear</w:t>
        <w:tab/>
        <w:t xml:space="preserve"> Page: 66</w:t>
      </w:r>
    </w:p>
    <w:p>
      <w:pPr>
        <w:pStyle w:val="ListBullet"/>
      </w:pPr>
      <w:r>
        <w:t>Name: impingement</w:t>
        <w:tab/>
        <w:t xml:space="preserve"> Page: 66</w:t>
      </w:r>
    </w:p>
    <w:p>
      <w:pPr>
        <w:pStyle w:val="ListBullet"/>
      </w:pPr>
      <w:r>
        <w:t>Name: exostosis</w:t>
        <w:tab/>
        <w:t xml:space="preserve"> Page: 67</w:t>
      </w:r>
    </w:p>
    <w:p>
      <w:pPr>
        <w:pStyle w:val="ListBullet"/>
      </w:pPr>
      <w:r>
        <w:t>Name: major depressive disorder</w:t>
        <w:tab/>
        <w:t xml:space="preserve"> Page: 99</w:t>
      </w:r>
    </w:p>
    <w:p>
      <w:pPr>
        <w:pStyle w:val="ListBullet"/>
      </w:pPr>
      <w:r>
        <w:t>Name: MDD</w:t>
        <w:tab/>
        <w:t xml:space="preserve"> Page: 99</w:t>
      </w:r>
    </w:p>
    <w:p>
      <w:pPr>
        <w:pStyle w:val="ListBullet"/>
      </w:pPr>
      <w:r>
        <w:t>Name: MDD</w:t>
        <w:tab/>
        <w:t xml:space="preserve"> Page: 99</w:t>
      </w:r>
    </w:p>
    <w:p>
      <w:pPr>
        <w:pStyle w:val="ListBullet"/>
      </w:pPr>
      <w:r>
        <w:t>Name: major depressive disorder</w:t>
        <w:tab/>
        <w:t xml:space="preserve"> Page: 99</w:t>
      </w:r>
    </w:p>
    <w:p>
      <w:pPr>
        <w:pStyle w:val="ListBullet"/>
      </w:pPr>
      <w:r>
        <w:t>Name: depressive disorder</w:t>
        <w:tab/>
        <w:t xml:space="preserve"> Page: 99</w:t>
      </w:r>
    </w:p>
    <w:p>
      <w:pPr>
        <w:pStyle w:val="ListBullet"/>
      </w:pPr>
      <w:r>
        <w:t>Name: MDD</w:t>
        <w:tab/>
        <w:t xml:space="preserve"> Page: 99</w:t>
      </w:r>
    </w:p>
    <w:p>
      <w:pPr>
        <w:pStyle w:val="ListBullet"/>
      </w:pPr>
      <w:r>
        <w:t>Name: major depressive disorder</w:t>
        <w:tab/>
        <w:t xml:space="preserve"> Page: 99</w:t>
      </w:r>
    </w:p>
    <w:p>
      <w:pPr>
        <w:pStyle w:val="ListBullet"/>
      </w:pPr>
      <w:r>
        <w:t>Name: ADHD</w:t>
        <w:tab/>
        <w:t xml:space="preserve"> Page: 99</w:t>
      </w:r>
    </w:p>
    <w:p>
      <w:pPr>
        <w:pStyle w:val="ListBullet"/>
      </w:pPr>
      <w:r>
        <w:t>Name: ADHD</w:t>
        <w:tab/>
        <w:t xml:space="preserve"> Page: 99</w:t>
      </w:r>
    </w:p>
    <w:p>
      <w:pPr>
        <w:pStyle w:val="ListBullet"/>
      </w:pPr>
      <w:r>
        <w:t>Name: MDD</w:t>
        <w:tab/>
        <w:t xml:space="preserve"> Page: 99</w:t>
      </w:r>
    </w:p>
    <w:p>
      <w:pPr>
        <w:pStyle w:val="ListBullet"/>
      </w:pPr>
      <w:r>
        <w:t>Name: major depressive disorder</w:t>
        <w:tab/>
        <w:t xml:space="preserve"> Page: 99</w:t>
      </w:r>
    </w:p>
    <w:p>
      <w:pPr>
        <w:pStyle w:val="ListBullet"/>
      </w:pPr>
      <w:r>
        <w:t>Name: MDD</w:t>
        <w:tab/>
        <w:t xml:space="preserve"> Page: 99</w:t>
      </w:r>
    </w:p>
    <w:p>
      <w:pPr>
        <w:pStyle w:val="ListBullet"/>
      </w:pPr>
      <w:r>
        <w:t>Name: major depressive disorder</w:t>
        <w:tab/>
        <w:t xml:space="preserve"> Page: 99</w:t>
      </w:r>
    </w:p>
    <w:p>
      <w:pPr>
        <w:pStyle w:val="ListBullet"/>
      </w:pPr>
      <w:r>
        <w:t>Name: MDD</w:t>
        <w:tab/>
        <w:t xml:space="preserve"> Page: 99</w:t>
      </w:r>
    </w:p>
    <w:p>
      <w:pPr>
        <w:pStyle w:val="ListBullet"/>
      </w:pPr>
      <w:r>
        <w:t>Name: major depressive disorder</w:t>
        <w:tab/>
        <w:t xml:space="preserve"> Page: 99</w:t>
      </w:r>
    </w:p>
    <w:p>
      <w:pPr>
        <w:pStyle w:val="ListBullet"/>
      </w:pPr>
      <w:r>
        <w:t>Name: major depressive disorder</w:t>
        <w:tab/>
        <w:t xml:space="preserve"> Page: 100</w:t>
      </w:r>
    </w:p>
    <w:p>
      <w:pPr>
        <w:pStyle w:val="ListBullet"/>
      </w:pPr>
      <w:r>
        <w:t>Name: MDD</w:t>
        <w:tab/>
        <w:t xml:space="preserve"> Page: 100</w:t>
      </w:r>
    </w:p>
    <w:p>
      <w:pPr>
        <w:pStyle w:val="ListBullet"/>
      </w:pPr>
      <w:r>
        <w:t>Name: MDD</w:t>
        <w:tab/>
        <w:t xml:space="preserve"> Page: 100</w:t>
      </w:r>
    </w:p>
    <w:p>
      <w:pPr>
        <w:pStyle w:val="ListBullet"/>
      </w:pPr>
      <w:r>
        <w:t>Name: major depressive disorder</w:t>
        <w:tab/>
        <w:t xml:space="preserve"> Page: 100</w:t>
      </w:r>
    </w:p>
    <w:p>
      <w:pPr>
        <w:pStyle w:val="ListBullet"/>
      </w:pPr>
      <w:r>
        <w:t>Name: major depressive disorder</w:t>
        <w:tab/>
        <w:t xml:space="preserve"> Page: 100</w:t>
      </w:r>
    </w:p>
    <w:p>
      <w:pPr>
        <w:pStyle w:val="ListBullet"/>
      </w:pPr>
      <w:r>
        <w:t>Name: major depressive disorder</w:t>
        <w:tab/>
        <w:t xml:space="preserve"> Page: 100</w:t>
      </w:r>
    </w:p>
    <w:p>
      <w:pPr>
        <w:pStyle w:val="ListBullet"/>
      </w:pPr>
      <w:r>
        <w:t>Name: MDD</w:t>
        <w:tab/>
        <w:t xml:space="preserve"> Page: 107</w:t>
      </w:r>
    </w:p>
    <w:p>
      <w:pPr>
        <w:pStyle w:val="ListBullet"/>
      </w:pPr>
      <w:r>
        <w:t>Name: MDD</w:t>
        <w:tab/>
        <w:t xml:space="preserve"> Page: 107</w:t>
      </w:r>
    </w:p>
    <w:p>
      <w:pPr>
        <w:pStyle w:val="ListBullet"/>
      </w:pPr>
      <w:r>
        <w:t>Name: major depressive disorder</w:t>
        <w:tab/>
        <w:t xml:space="preserve"> Page: 107</w:t>
      </w:r>
    </w:p>
    <w:p>
      <w:pPr>
        <w:pStyle w:val="ListBullet"/>
      </w:pPr>
      <w:r>
        <w:t>Name: MDD</w:t>
        <w:tab/>
        <w:t xml:space="preserve"> Page: 107</w:t>
      </w:r>
    </w:p>
    <w:p>
      <w:pPr>
        <w:pStyle w:val="ListBullet"/>
      </w:pPr>
      <w:r>
        <w:t>Name: major depressive disorder</w:t>
        <w:tab/>
        <w:t xml:space="preserve"> Page: 107</w:t>
      </w:r>
    </w:p>
    <w:p>
      <w:pPr>
        <w:pStyle w:val="ListBullet"/>
      </w:pPr>
      <w:r>
        <w:t>Name: major depressive disorder</w:t>
        <w:tab/>
        <w:t xml:space="preserve"> Page: 107</w:t>
      </w:r>
    </w:p>
    <w:p>
      <w:pPr>
        <w:pStyle w:val="ListBullet"/>
      </w:pPr>
      <w:r>
        <w:t>Name: major depressive disorder</w:t>
        <w:tab/>
        <w:t xml:space="preserve"> Page: 107</w:t>
      </w:r>
    </w:p>
    <w:p>
      <w:pPr>
        <w:pStyle w:val="ListBullet"/>
      </w:pPr>
      <w:r>
        <w:t>Name: MDD</w:t>
        <w:tab/>
        <w:t xml:space="preserve"> Page: 107</w:t>
      </w:r>
    </w:p>
    <w:p>
      <w:pPr>
        <w:pStyle w:val="ListBullet"/>
      </w:pPr>
      <w:r>
        <w:t>Name: MDD</w:t>
        <w:tab/>
        <w:t xml:space="preserve"> Page: 107</w:t>
      </w:r>
    </w:p>
    <w:p>
      <w:pPr>
        <w:pStyle w:val="ListBullet"/>
      </w:pPr>
      <w:r>
        <w:t>Name: major depressive disorder</w:t>
        <w:tab/>
        <w:t xml:space="preserve"> Page: 107</w:t>
      </w:r>
    </w:p>
    <w:p>
      <w:pPr>
        <w:pStyle w:val="ListBullet"/>
      </w:pPr>
      <w:r>
        <w:t>Name: MDD</w:t>
        <w:tab/>
        <w:t xml:space="preserve"> Page: 107</w:t>
      </w:r>
    </w:p>
    <w:p>
      <w:pPr>
        <w:pStyle w:val="ListBullet"/>
      </w:pPr>
      <w:r>
        <w:t>Name: major depressive disorder</w:t>
        <w:tab/>
        <w:t xml:space="preserve"> Page: 107</w:t>
      </w:r>
    </w:p>
    <w:p>
      <w:pPr>
        <w:pStyle w:val="ListBullet"/>
      </w:pPr>
      <w:r>
        <w:t>Name: MDD</w:t>
        <w:tab/>
        <w:t xml:space="preserve"> Page: 107</w:t>
      </w:r>
    </w:p>
    <w:p>
      <w:pPr>
        <w:pStyle w:val="ListBullet"/>
      </w:pPr>
      <w:r>
        <w:t>Name: major depressive disorder</w:t>
        <w:tab/>
        <w:t xml:space="preserve"> Page: 107</w:t>
      </w:r>
    </w:p>
    <w:p>
      <w:pPr>
        <w:pStyle w:val="ListBullet"/>
      </w:pPr>
      <w:r>
        <w:t>Name: MDD</w:t>
        <w:tab/>
        <w:t xml:space="preserve"> Page: 107</w:t>
      </w:r>
    </w:p>
    <w:p>
      <w:pPr>
        <w:pStyle w:val="ListBullet"/>
      </w:pPr>
      <w:r>
        <w:t>Name: major depressive disorder</w:t>
        <w:tab/>
        <w:t xml:space="preserve"> Page: 107</w:t>
      </w:r>
    </w:p>
    <w:p>
      <w:pPr>
        <w:pStyle w:val="ListBullet"/>
      </w:pPr>
      <w:r>
        <w:t>Name: MDD</w:t>
        <w:tab/>
        <w:t xml:space="preserve"> Page: 107</w:t>
      </w:r>
    </w:p>
    <w:p>
      <w:pPr>
        <w:pStyle w:val="ListBullet"/>
      </w:pPr>
      <w:r>
        <w:t>Name: major depressive disorder</w:t>
        <w:tab/>
        <w:t xml:space="preserve"> Page: 107</w:t>
      </w:r>
    </w:p>
    <w:p>
      <w:pPr>
        <w:pStyle w:val="ListBullet"/>
      </w:pPr>
      <w:r>
        <w:t>Name: MDD</w:t>
        <w:tab/>
        <w:t xml:space="preserve"> Page: 108</w:t>
      </w:r>
    </w:p>
    <w:p>
      <w:pPr>
        <w:pStyle w:val="ListBullet"/>
      </w:pPr>
      <w:r>
        <w:t>Name: major depressive disorder</w:t>
        <w:tab/>
        <w:t xml:space="preserve"> Page: 108</w:t>
      </w:r>
    </w:p>
    <w:p>
      <w:pPr>
        <w:pStyle w:val="ListBullet"/>
      </w:pPr>
      <w:r>
        <w:t>Name: major depressive disorder</w:t>
        <w:tab/>
        <w:t xml:space="preserve"> Page: 108</w:t>
      </w:r>
    </w:p>
    <w:p>
      <w:pPr>
        <w:pStyle w:val="ListBullet"/>
      </w:pPr>
      <w:r>
        <w:t>Name: MDD</w:t>
        <w:tab/>
        <w:t xml:space="preserve"> Page: 108</w:t>
      </w:r>
    </w:p>
    <w:p>
      <w:pPr>
        <w:pStyle w:val="ListBullet"/>
      </w:pPr>
      <w:r>
        <w:t>Name: major depressive disorder</w:t>
        <w:tab/>
        <w:t xml:space="preserve"> Page: 108</w:t>
      </w:r>
    </w:p>
    <w:p>
      <w:pPr>
        <w:pStyle w:val="ListBullet"/>
      </w:pPr>
      <w:r>
        <w:t>Name: MDD</w:t>
        <w:tab/>
        <w:t xml:space="preserve"> Page: 108</w:t>
      </w:r>
    </w:p>
    <w:p>
      <w:pPr>
        <w:pStyle w:val="ListBullet"/>
      </w:pPr>
      <w:r>
        <w:t>Name: ADHD</w:t>
        <w:tab/>
        <w:t xml:space="preserve"> Page: 108</w:t>
      </w:r>
    </w:p>
    <w:p>
      <w:pPr>
        <w:pStyle w:val="ListBullet"/>
      </w:pPr>
      <w:r>
        <w:t>Name: Sleep apnea</w:t>
        <w:tab/>
        <w:t xml:space="preserve"> Page: 51</w:t>
      </w:r>
    </w:p>
    <w:p>
      <w:pPr>
        <w:pStyle w:val="ListBullet"/>
      </w:pPr>
      <w:r>
        <w:t>Name: sinusitis</w:t>
        <w:tab/>
        <w:t xml:space="preserve"> Page: 51</w:t>
      </w:r>
    </w:p>
    <w:p>
      <w:pPr>
        <w:pStyle w:val="ListBullet"/>
      </w:pPr>
      <w:r>
        <w:t>Name: obstructive sleep apnea</w:t>
        <w:tab/>
        <w:t xml:space="preserve"> Page: 51</w:t>
      </w:r>
    </w:p>
    <w:p>
      <w:pPr>
        <w:pStyle w:val="ListBullet"/>
      </w:pPr>
      <w:r>
        <w:t>Name: obstructive sleep apnea</w:t>
        <w:tab/>
        <w:t xml:space="preserve"> Page: 51</w:t>
      </w:r>
    </w:p>
    <w:p>
      <w:pPr>
        <w:pStyle w:val="ListBullet"/>
      </w:pPr>
      <w:r>
        <w:t>Name: obstructive sleep apnea</w:t>
        <w:tab/>
        <w:t xml:space="preserve"> Page: 51</w:t>
      </w:r>
    </w:p>
    <w:p>
      <w:pPr>
        <w:pStyle w:val="ListBullet"/>
      </w:pPr>
      <w:r>
        <w:t>Name: cataplexy</w:t>
        <w:tab/>
        <w:t xml:space="preserve"> Page: 52</w:t>
      </w:r>
    </w:p>
    <w:p>
      <w:pPr>
        <w:pStyle w:val="ListBullet"/>
      </w:pPr>
      <w:r>
        <w:t>Name: obstruction</w:t>
        <w:tab/>
        <w:t xml:space="preserve"> Page: 52</w:t>
      </w:r>
    </w:p>
    <w:p>
      <w:pPr>
        <w:pStyle w:val="ListBullet"/>
      </w:pPr>
      <w:r>
        <w:t>Name: restless leg syndrome</w:t>
        <w:tab/>
        <w:t xml:space="preserve"> Page: 52</w:t>
      </w:r>
    </w:p>
    <w:p>
      <w:pPr>
        <w:pStyle w:val="ListBullet"/>
      </w:pPr>
      <w:r>
        <w:t>Name: narcolepsy</w:t>
        <w:tab/>
        <w:t xml:space="preserve"> Page: 52</w:t>
      </w:r>
    </w:p>
    <w:p>
      <w:pPr>
        <w:pStyle w:val="ListBullet"/>
      </w:pPr>
      <w:r>
        <w:t>Name: disturbance</w:t>
        <w:tab/>
        <w:t xml:space="preserve"> Page: 22</w:t>
      </w:r>
    </w:p>
    <w:p>
      <w:pPr>
        <w:pStyle w:val="ListBullet"/>
      </w:pPr>
      <w:r>
        <w:t>Name: obstructive sleep apnea</w:t>
        <w:tab/>
        <w:t xml:space="preserve"> Page: 22</w:t>
      </w:r>
    </w:p>
    <w:p>
      <w:pPr>
        <w:pStyle w:val="ListBullet"/>
      </w:pPr>
      <w:r>
        <w:t>Name: P</w:t>
        <w:tab/>
        <w:t xml:space="preserve"> Page: 22</w:t>
      </w:r>
    </w:p>
    <w:p>
      <w:pPr>
        <w:pStyle w:val="ListBullet"/>
      </w:pPr>
      <w:r>
        <w:t>Name: malocclusion</w:t>
        <w:tab/>
        <w:t xml:space="preserve"> Page: 22</w:t>
      </w:r>
    </w:p>
    <w:p>
      <w:pPr>
        <w:pStyle w:val="ListBullet"/>
      </w:pPr>
      <w:r>
        <w:t>Name: obstructive sleep apnea</w:t>
        <w:tab/>
        <w:t xml:space="preserve"> Page: 22</w:t>
      </w:r>
    </w:p>
    <w:p>
      <w:pPr>
        <w:pStyle w:val="ListBullet"/>
      </w:pPr>
      <w:r>
        <w:t>Name: obstructive sleep apnea</w:t>
        <w:tab/>
        <w:t xml:space="preserve"> Page: 22</w:t>
      </w:r>
    </w:p>
    <w:p>
      <w:pPr>
        <w:pStyle w:val="ListBullet"/>
      </w:pPr>
      <w:r>
        <w:t>Name: sleep disorder</w:t>
        <w:tab/>
        <w:t xml:space="preserve"> Page: 22</w:t>
      </w:r>
    </w:p>
    <w:p>
      <w:pPr>
        <w:pStyle w:val="ListBullet"/>
      </w:pPr>
      <w:r>
        <w:t>Name: Parasomnia</w:t>
        <w:tab/>
        <w:t xml:space="preserve"> Page: 4</w:t>
      </w:r>
    </w:p>
    <w:p>
      <w:pPr>
        <w:pStyle w:val="ListBullet"/>
      </w:pPr>
      <w:r>
        <w:t>Name: Body</w:t>
        <w:tab/>
        <w:t xml:space="preserve"> Page: 119</w:t>
      </w:r>
    </w:p>
    <w:p>
      <w:pPr>
        <w:pStyle w:val="ListBullet"/>
      </w:pPr>
      <w:r>
        <w:t>Name: MDD</w:t>
        <w:tab/>
        <w:t xml:space="preserve"> Page: 102</w:t>
      </w:r>
    </w:p>
    <w:p>
      <w:pPr>
        <w:pStyle w:val="ListBullet"/>
      </w:pPr>
      <w:r>
        <w:t>Name: Pres</w:t>
        <w:tab/>
        <w:t xml:space="preserve"> Page: 119</w:t>
      </w:r>
    </w:p>
    <w:p>
      <w:pPr>
        <w:pStyle w:val="ListBullet"/>
      </w:pPr>
      <w:r>
        <w:t>Name: major depressive disorder</w:t>
        <w:tab/>
        <w:t xml:space="preserve"> Page: 102</w:t>
      </w:r>
    </w:p>
    <w:p>
      <w:pPr>
        <w:pStyle w:val="ListBullet"/>
      </w:pPr>
      <w:r>
        <w:t>Name: Pres</w:t>
        <w:tab/>
        <w:t xml:space="preserve"> Page: 119</w:t>
      </w:r>
    </w:p>
    <w:p>
      <w:pPr>
        <w:pStyle w:val="ListBullet"/>
      </w:pPr>
      <w:r>
        <w:t>Name: MDD</w:t>
        <w:tab/>
        <w:t xml:space="preserve"> Page: 102</w:t>
      </w:r>
    </w:p>
    <w:p>
      <w:pPr>
        <w:pStyle w:val="ListBullet"/>
      </w:pPr>
      <w:r>
        <w:t>Name: MY</w:t>
        <w:tab/>
        <w:t xml:space="preserve"> Page: 119</w:t>
      </w:r>
    </w:p>
    <w:p>
      <w:pPr>
        <w:pStyle w:val="ListBullet"/>
      </w:pPr>
      <w:r>
        <w:t>Name: major depressive disorder</w:t>
        <w:tab/>
        <w:t xml:space="preserve"> Page: 102</w:t>
      </w:r>
    </w:p>
    <w:p>
      <w:pPr>
        <w:pStyle w:val="ListBullet"/>
      </w:pPr>
      <w:r>
        <w:t>Name: My</w:t>
        <w:tab/>
        <w:t xml:space="preserve"> Page: 119</w:t>
      </w:r>
    </w:p>
    <w:p>
      <w:pPr>
        <w:pStyle w:val="ListBullet"/>
      </w:pPr>
      <w:r>
        <w:t>Name: DEPRESSIVE DISORDER</w:t>
        <w:tab/>
        <w:t xml:space="preserve"> Page: 119</w:t>
      </w:r>
    </w:p>
    <w:p>
      <w:pPr>
        <w:pStyle w:val="ListBullet"/>
      </w:pPr>
      <w:r>
        <w:t>Name: MDD</w:t>
        <w:tab/>
        <w:t xml:space="preserve"> Page: 102</w:t>
      </w:r>
    </w:p>
    <w:p>
      <w:pPr>
        <w:pStyle w:val="ListBullet"/>
      </w:pPr>
      <w:r>
        <w:t>Name: Major depressive disorder</w:t>
        <w:tab/>
        <w:t xml:space="preserve"> Page: 119</w:t>
      </w:r>
    </w:p>
    <w:p>
      <w:pPr>
        <w:pStyle w:val="ListBullet"/>
      </w:pPr>
      <w:r>
        <w:t>Name: major depressive disorder</w:t>
        <w:tab/>
        <w:t xml:space="preserve"> Page: 102</w:t>
      </w:r>
    </w:p>
    <w:p>
      <w:pPr>
        <w:pStyle w:val="ListBullet"/>
      </w:pPr>
      <w:r>
        <w:t>Name: Depression</w:t>
        <w:tab/>
        <w:t xml:space="preserve"> Page: 119</w:t>
      </w:r>
    </w:p>
    <w:p>
      <w:pPr>
        <w:pStyle w:val="ListBullet"/>
      </w:pPr>
      <w:r>
        <w:t>Name: Re</w:t>
        <w:tab/>
        <w:t xml:space="preserve"> Page: 119</w:t>
      </w:r>
    </w:p>
    <w:p>
      <w:pPr>
        <w:pStyle w:val="ListBullet"/>
      </w:pPr>
      <w:r>
        <w:t>Name: Edward</w:t>
        <w:tab/>
        <w:t xml:space="preserve"> Page: 119</w:t>
      </w:r>
    </w:p>
    <w:p>
      <w:pPr>
        <w:pStyle w:val="ListBullet"/>
      </w:pPr>
      <w:r>
        <w:t>Name: major depressive disorder</w:t>
        <w:tab/>
        <w:t xml:space="preserve"> Page: 103</w:t>
      </w:r>
    </w:p>
    <w:p>
      <w:pPr>
        <w:pStyle w:val="ListBullet"/>
      </w:pPr>
      <w:r>
        <w:t>Name: interstitial cystitis</w:t>
        <w:tab/>
        <w:t xml:space="preserve"> Page: 120</w:t>
      </w:r>
    </w:p>
    <w:p>
      <w:pPr>
        <w:pStyle w:val="ListBullet"/>
      </w:pPr>
      <w:r>
        <w:t>Name: MDD</w:t>
        <w:tab/>
        <w:t xml:space="preserve"> Page: 103</w:t>
      </w:r>
    </w:p>
    <w:p>
      <w:pPr>
        <w:pStyle w:val="ListBullet"/>
      </w:pPr>
      <w:r>
        <w:t>Name: MDD</w:t>
        <w:tab/>
        <w:t xml:space="preserve"> Page: 103</w:t>
      </w:r>
    </w:p>
    <w:p>
      <w:pPr>
        <w:pStyle w:val="ListBullet"/>
      </w:pPr>
      <w:r>
        <w:t>Name: STRUCTIVE SLEEP AP</w:t>
        <w:tab/>
        <w:t xml:space="preserve"> Page: 120</w:t>
      </w:r>
    </w:p>
    <w:p>
      <w:pPr>
        <w:pStyle w:val="ListBullet"/>
      </w:pPr>
      <w:r>
        <w:t>Name: major depressive disorder</w:t>
        <w:tab/>
        <w:t xml:space="preserve"> Page: 103</w:t>
      </w:r>
    </w:p>
    <w:p>
      <w:pPr>
        <w:pStyle w:val="ListBullet"/>
      </w:pPr>
      <w:r>
        <w:t>Name: MDD</w:t>
        <w:tab/>
        <w:t xml:space="preserve"> Page: 103</w:t>
      </w:r>
    </w:p>
    <w:p>
      <w:pPr>
        <w:pStyle w:val="ListBullet"/>
      </w:pPr>
      <w:r>
        <w:t>Name: major depressive disorder</w:t>
        <w:tab/>
        <w:t xml:space="preserve"> Page: 103</w:t>
      </w:r>
    </w:p>
    <w:p>
      <w:pPr>
        <w:pStyle w:val="ListBullet"/>
      </w:pPr>
      <w:r>
        <w:t>Name: STRUCTIVE SLEEP AP</w:t>
        <w:tab/>
        <w:t xml:space="preserve"> Page: 120</w:t>
      </w:r>
    </w:p>
    <w:p>
      <w:pPr>
        <w:pStyle w:val="ListBullet"/>
      </w:pPr>
      <w:r>
        <w:t>Name: Oropharyngeal infection</w:t>
        <w:tab/>
        <w:t xml:space="preserve"> Page: 103</w:t>
      </w:r>
    </w:p>
    <w:p>
      <w:pPr>
        <w:pStyle w:val="ListBullet"/>
      </w:pPr>
      <w:r>
        <w:t>Name: MDD</w:t>
        <w:tab/>
        <w:t xml:space="preserve"> Page: 103</w:t>
      </w:r>
    </w:p>
    <w:p>
      <w:pPr>
        <w:pStyle w:val="ListBullet"/>
      </w:pPr>
      <w:r>
        <w:t>Name: STRUCTIVE SLEEP APNEA</w:t>
        <w:tab/>
        <w:t xml:space="preserve"> Page: 120</w:t>
      </w:r>
    </w:p>
    <w:p>
      <w:pPr>
        <w:pStyle w:val="ListBullet"/>
      </w:pPr>
      <w:r>
        <w:t>Name: major depressive disorder</w:t>
        <w:tab/>
        <w:t xml:space="preserve"> Page: 103</w:t>
      </w:r>
    </w:p>
    <w:p>
      <w:pPr>
        <w:pStyle w:val="ListBullet"/>
      </w:pPr>
      <w:r>
        <w:t>Name: interstitial cystitis</w:t>
        <w:tab/>
        <w:t xml:space="preserve"> Page: 120</w:t>
      </w:r>
    </w:p>
    <w:p>
      <w:pPr>
        <w:pStyle w:val="ListBullet"/>
      </w:pPr>
      <w:r>
        <w:t>Name: Oropharyngeal infection</w:t>
        <w:tab/>
        <w:t xml:space="preserve"> Page: 103</w:t>
      </w:r>
    </w:p>
    <w:p>
      <w:pPr>
        <w:pStyle w:val="ListBullet"/>
      </w:pPr>
      <w:r>
        <w:t>Name: MDD</w:t>
        <w:tab/>
        <w:t xml:space="preserve"> Page: 103</w:t>
      </w:r>
    </w:p>
    <w:p>
      <w:pPr>
        <w:pStyle w:val="ListBullet"/>
      </w:pPr>
      <w:r>
        <w:t>Name: major depressive disorder</w:t>
        <w:tab/>
        <w:t xml:space="preserve"> Page: 103</w:t>
      </w:r>
    </w:p>
    <w:p>
      <w:pPr>
        <w:pStyle w:val="ListBullet"/>
      </w:pPr>
      <w:r>
        <w:t>Name: MDD</w:t>
        <w:tab/>
        <w:t xml:space="preserve"> Page: 103</w:t>
      </w:r>
    </w:p>
    <w:p>
      <w:pPr>
        <w:pStyle w:val="ListBullet"/>
      </w:pPr>
      <w:r>
        <w:t>Name: major depressive disorder</w:t>
        <w:tab/>
        <w:t xml:space="preserve"> Page: 103</w:t>
      </w:r>
    </w:p>
    <w:p>
      <w:pPr>
        <w:pStyle w:val="ListBullet"/>
      </w:pPr>
      <w:r>
        <w:t>Name: MDD</w:t>
        <w:tab/>
        <w:t xml:space="preserve"> Page: 103</w:t>
      </w:r>
    </w:p>
    <w:p>
      <w:pPr>
        <w:pStyle w:val="ListBullet"/>
      </w:pPr>
      <w:r>
        <w:t>Name: major depressive disorder</w:t>
        <w:tab/>
        <w:t xml:space="preserve"> Page: 103</w:t>
      </w:r>
    </w:p>
    <w:p>
      <w:pPr>
        <w:pStyle w:val="ListBullet"/>
      </w:pPr>
      <w:r>
        <w:t>Name: MDD</w:t>
        <w:tab/>
        <w:t xml:space="preserve"> Page: 103</w:t>
      </w:r>
    </w:p>
    <w:p>
      <w:pPr>
        <w:pStyle w:val="ListBullet"/>
      </w:pPr>
      <w:r>
        <w:t>Name: major depressive disorder</w:t>
        <w:tab/>
        <w:t xml:space="preserve"> Page: 103</w:t>
      </w:r>
    </w:p>
    <w:p>
      <w:pPr>
        <w:pStyle w:val="ListBullet"/>
      </w:pPr>
      <w:r>
        <w:t>Name: MDD</w:t>
        <w:tab/>
        <w:t xml:space="preserve"> Page: 104</w:t>
      </w:r>
    </w:p>
    <w:p>
      <w:pPr>
        <w:pStyle w:val="ListBullet"/>
      </w:pPr>
      <w:r>
        <w:t>Name: MDD</w:t>
        <w:tab/>
        <w:t xml:space="preserve"> Page: 104</w:t>
      </w:r>
    </w:p>
    <w:p>
      <w:pPr>
        <w:pStyle w:val="ListBullet"/>
      </w:pPr>
      <w:r>
        <w:t>Name: major depressive disorder</w:t>
        <w:tab/>
        <w:t xml:space="preserve"> Page: 104</w:t>
      </w:r>
    </w:p>
    <w:p>
      <w:pPr>
        <w:pStyle w:val="ListBullet"/>
      </w:pPr>
      <w:r>
        <w:t>Name: MDD</w:t>
        <w:tab/>
        <w:t xml:space="preserve"> Page: 104</w:t>
      </w:r>
    </w:p>
    <w:p>
      <w:pPr>
        <w:pStyle w:val="ListBullet"/>
      </w:pPr>
      <w:r>
        <w:t>Name: major depressive disorder</w:t>
        <w:tab/>
        <w:t xml:space="preserve"> Page: 104</w:t>
      </w:r>
    </w:p>
    <w:p>
      <w:pPr>
        <w:pStyle w:val="ListBullet"/>
      </w:pPr>
      <w:r>
        <w:t>Name: MDD</w:t>
        <w:tab/>
        <w:t xml:space="preserve"> Page: 104</w:t>
      </w:r>
    </w:p>
    <w:p>
      <w:pPr>
        <w:pStyle w:val="ListBullet"/>
      </w:pPr>
      <w:r>
        <w:t>Name: major depressive disorder</w:t>
        <w:tab/>
        <w:t xml:space="preserve"> Page: 104</w:t>
      </w:r>
    </w:p>
    <w:p>
      <w:pPr>
        <w:pStyle w:val="ListBullet"/>
      </w:pPr>
      <w:r>
        <w:t>Name: major depressive disorder</w:t>
        <w:tab/>
        <w:t xml:space="preserve"> Page: 104</w:t>
      </w:r>
    </w:p>
    <w:p>
      <w:pPr>
        <w:pStyle w:val="ListBullet"/>
      </w:pPr>
      <w:r>
        <w:t>Name: MD</w:t>
        <w:tab/>
        <w:t xml:space="preserve"> Page: 104</w:t>
      </w:r>
    </w:p>
    <w:p>
      <w:pPr>
        <w:pStyle w:val="ListBullet"/>
      </w:pPr>
      <w:r>
        <w:t>Name: major depressive disorder</w:t>
        <w:tab/>
        <w:t xml:space="preserve"> Page: 104</w:t>
      </w:r>
    </w:p>
    <w:p>
      <w:pPr>
        <w:pStyle w:val="ListBullet"/>
      </w:pPr>
      <w:r>
        <w:t>Name: MDD</w:t>
        <w:tab/>
        <w:t xml:space="preserve"> Page: 104</w:t>
      </w:r>
    </w:p>
    <w:p>
      <w:pPr>
        <w:pStyle w:val="ListBullet"/>
      </w:pPr>
      <w:r>
        <w:t>Name: major depressive disorder</w:t>
        <w:tab/>
        <w:t xml:space="preserve"> Page: 104</w:t>
      </w:r>
    </w:p>
    <w:p>
      <w:pPr>
        <w:pStyle w:val="ListBullet"/>
      </w:pPr>
      <w:r>
        <w:t>Name: MDD</w:t>
        <w:tab/>
        <w:t xml:space="preserve"> Page: 104</w:t>
      </w:r>
    </w:p>
    <w:p>
      <w:pPr>
        <w:pStyle w:val="ListBullet"/>
      </w:pPr>
      <w:r>
        <w:t>Name: major depressive disorder</w:t>
        <w:tab/>
        <w:t xml:space="preserve"> Page: 104</w:t>
      </w:r>
    </w:p>
    <w:p>
      <w:pPr>
        <w:pStyle w:val="ListBullet"/>
      </w:pPr>
      <w:r>
        <w:t>Name: MDD</w:t>
        <w:tab/>
        <w:t xml:space="preserve"> Page: 104</w:t>
      </w:r>
    </w:p>
    <w:p>
      <w:pPr>
        <w:pStyle w:val="ListBullet"/>
      </w:pPr>
      <w:r>
        <w:t>Name: major depressive disorder</w:t>
        <w:tab/>
        <w:t xml:space="preserve"> Page: 104</w:t>
      </w:r>
    </w:p>
    <w:p>
      <w:pPr>
        <w:pStyle w:val="ListBullet"/>
      </w:pPr>
      <w:r>
        <w:t>Name: MDD</w:t>
        <w:tab/>
        <w:t xml:space="preserve"> Page: 104</w:t>
      </w:r>
    </w:p>
    <w:p>
      <w:pPr>
        <w:pStyle w:val="ListBullet"/>
      </w:pPr>
      <w:r>
        <w:t>Name: major depressive disorder</w:t>
        <w:tab/>
        <w:t xml:space="preserve"> Page: 104</w:t>
      </w:r>
    </w:p>
    <w:p>
      <w:pPr>
        <w:pStyle w:val="ListBullet"/>
      </w:pPr>
      <w:r>
        <w:t>Name: MDD</w:t>
        <w:tab/>
        <w:t xml:space="preserve"> Page: 104</w:t>
      </w:r>
    </w:p>
    <w:p>
      <w:pPr>
        <w:pStyle w:val="ListBullet"/>
      </w:pPr>
      <w:r>
        <w:t>Name: major depressive disorder</w:t>
        <w:tab/>
        <w:t xml:space="preserve"> Page: 104</w:t>
      </w:r>
    </w:p>
    <w:p>
      <w:pPr>
        <w:pStyle w:val="ListBullet"/>
      </w:pPr>
      <w:r>
        <w:t>Name: hair</w:t>
        <w:tab/>
        <w:t xml:space="preserve"> Page: 72</w:t>
      </w:r>
    </w:p>
    <w:p>
      <w:pPr>
        <w:pStyle w:val="ListBullet"/>
      </w:pPr>
      <w:r>
        <w:t>Name: problems</w:t>
        <w:tab/>
        <w:t xml:space="preserve"> Page: 73</w:t>
      </w:r>
    </w:p>
    <w:p>
      <w:pPr>
        <w:pStyle w:val="ListBullet"/>
      </w:pPr>
      <w:r>
        <w:t>Name: mechanical dysfunction</w:t>
        <w:tab/>
        <w:t xml:space="preserve"> Page: 73</w:t>
      </w:r>
    </w:p>
    <w:p>
      <w:pPr>
        <w:pStyle w:val="ListBullet"/>
      </w:pPr>
      <w:r>
        <w:t>Name: allergic reaction</w:t>
        <w:tab/>
        <w:t xml:space="preserve"> Page: 73</w:t>
      </w:r>
    </w:p>
    <w:p>
      <w:pPr>
        <w:pStyle w:val="ListBullet"/>
      </w:pPr>
      <w:r>
        <w:t>Name: disorders</w:t>
        <w:tab/>
        <w:t xml:space="preserve"> Page: 73</w:t>
      </w:r>
    </w:p>
    <w:p>
      <w:pPr>
        <w:pStyle w:val="ListBullet"/>
      </w:pPr>
      <w:r>
        <w:t>Name: integumentary disorders</w:t>
        <w:tab/>
        <w:t xml:space="preserve"> Page: 73</w:t>
      </w:r>
    </w:p>
    <w:p>
      <w:pPr>
        <w:pStyle w:val="ListBullet"/>
      </w:pPr>
      <w:r>
        <w:t>Name: genitourinary disorders</w:t>
        <w:tab/>
        <w:t xml:space="preserve"> Page: 73</w:t>
      </w:r>
    </w:p>
    <w:p>
      <w:pPr>
        <w:pStyle w:val="ListBullet"/>
      </w:pPr>
      <w:r>
        <w:t>Name: dietary</w:t>
        <w:tab/>
        <w:t xml:space="preserve"> Page: 73</w:t>
      </w:r>
    </w:p>
    <w:p>
      <w:pPr>
        <w:pStyle w:val="ListBullet"/>
      </w:pPr>
      <w:r>
        <w:t>Name: respiratory</w:t>
        <w:tab/>
        <w:t xml:space="preserve"> Page: 73</w:t>
      </w:r>
    </w:p>
    <w:p>
      <w:pPr>
        <w:pStyle w:val="ListBullet"/>
      </w:pPr>
      <w:r>
        <w:t>Name: labral tear</w:t>
        <w:tab/>
        <w:t xml:space="preserve"> Page: 73</w:t>
      </w:r>
    </w:p>
    <w:p>
      <w:pPr>
        <w:pStyle w:val="ListBullet"/>
      </w:pPr>
      <w:r>
        <w:t>Name: neurologic</w:t>
        <w:tab/>
        <w:t xml:space="preserve"> Page: 73</w:t>
      </w:r>
    </w:p>
    <w:p>
      <w:pPr>
        <w:pStyle w:val="ListBullet"/>
      </w:pPr>
      <w:r>
        <w:t>Name: PEN</w:t>
        <w:tab/>
        <w:t xml:space="preserve"> Page: 76</w:t>
      </w:r>
    </w:p>
    <w:p>
      <w:pPr>
        <w:pStyle w:val="ListBullet"/>
      </w:pPr>
      <w:r>
        <w:t>Name: tendinitis</w:t>
        <w:tab/>
        <w:t xml:space="preserve"> Page: 76</w:t>
      </w:r>
    </w:p>
    <w:p>
      <w:pPr>
        <w:pStyle w:val="ListBullet"/>
      </w:pPr>
      <w:r>
        <w:t>Name: hair</w:t>
        <w:tab/>
        <w:t xml:space="preserve"> Page: 76</w:t>
      </w:r>
    </w:p>
    <w:p>
      <w:pPr>
        <w:pStyle w:val="ListBullet"/>
      </w:pPr>
      <w:r>
        <w:t>Name: ITY</w:t>
        <w:tab/>
        <w:t xml:space="preserve"> Page: 121</w:t>
      </w:r>
    </w:p>
    <w:p>
      <w:pPr>
        <w:pStyle w:val="ListBullet"/>
      </w:pPr>
      <w:r>
        <w:t>Name: SLEEP APNEA</w:t>
        <w:tab/>
        <w:t xml:space="preserve"> Page: 121</w:t>
      </w:r>
    </w:p>
    <w:p>
      <w:pPr>
        <w:pStyle w:val="ListBullet"/>
      </w:pPr>
      <w:r>
        <w:t>Name: MDD</w:t>
        <w:tab/>
        <w:t xml:space="preserve"> Page: 108</w:t>
      </w:r>
    </w:p>
    <w:p>
      <w:pPr>
        <w:pStyle w:val="ListBullet"/>
      </w:pPr>
      <w:r>
        <w:t>Name: major depressive disorder</w:t>
        <w:tab/>
        <w:t xml:space="preserve"> Page: 108</w:t>
      </w:r>
    </w:p>
    <w:p>
      <w:pPr>
        <w:pStyle w:val="ListBullet"/>
      </w:pPr>
      <w:r>
        <w:t>Name: mechanical dysfunction</w:t>
        <w:tab/>
        <w:t xml:space="preserve"> Page: 69</w:t>
      </w:r>
    </w:p>
    <w:p>
      <w:pPr>
        <w:pStyle w:val="ListBullet"/>
      </w:pPr>
      <w:r>
        <w:t>Name: ADHD</w:t>
        <w:tab/>
        <w:t xml:space="preserve"> Page: 108</w:t>
      </w:r>
    </w:p>
    <w:p>
      <w:pPr>
        <w:pStyle w:val="ListBullet"/>
      </w:pPr>
      <w:r>
        <w:t>Name: MDD</w:t>
        <w:tab/>
        <w:t xml:space="preserve"> Page: 101</w:t>
      </w:r>
    </w:p>
    <w:p>
      <w:pPr>
        <w:pStyle w:val="ListBullet"/>
      </w:pPr>
      <w:r>
        <w:t>Name: MDD</w:t>
        <w:tab/>
        <w:t xml:space="preserve"> Page: 108</w:t>
      </w:r>
    </w:p>
    <w:p>
      <w:pPr>
        <w:pStyle w:val="ListBullet"/>
      </w:pPr>
      <w:r>
        <w:t>Name: major depressive disorder</w:t>
        <w:tab/>
        <w:t xml:space="preserve"> Page: 101</w:t>
      </w:r>
    </w:p>
    <w:p>
      <w:pPr>
        <w:pStyle w:val="ListBullet"/>
      </w:pPr>
      <w:r>
        <w:t>Name: major depressive disorder</w:t>
        <w:tab/>
        <w:t xml:space="preserve"> Page: 108</w:t>
      </w:r>
    </w:p>
    <w:p>
      <w:pPr>
        <w:pStyle w:val="ListBullet"/>
      </w:pPr>
      <w:r>
        <w:t>Name: SLEEP APNEA</w:t>
        <w:tab/>
        <w:t xml:space="preserve"> Page: 121</w:t>
      </w:r>
    </w:p>
    <w:p>
      <w:pPr>
        <w:pStyle w:val="ListBullet"/>
      </w:pPr>
      <w:r>
        <w:t>Name: MDD</w:t>
        <w:tab/>
        <w:t xml:space="preserve"> Page: 101</w:t>
      </w:r>
    </w:p>
    <w:p>
      <w:pPr>
        <w:pStyle w:val="ListBullet"/>
      </w:pPr>
      <w:r>
        <w:t>Name: major depressive disorder</w:t>
        <w:tab/>
        <w:t xml:space="preserve"> Page: 108</w:t>
      </w:r>
    </w:p>
    <w:p>
      <w:pPr>
        <w:pStyle w:val="ListBullet"/>
      </w:pPr>
      <w:r>
        <w:t>Name: DEFORMITY</w:t>
        <w:tab/>
        <w:t xml:space="preserve"> Page: 121</w:t>
      </w:r>
    </w:p>
    <w:p>
      <w:pPr>
        <w:pStyle w:val="ListBullet"/>
      </w:pPr>
      <w:r>
        <w:t>Name: major depressive disorder</w:t>
        <w:tab/>
        <w:t xml:space="preserve"> Page: 101</w:t>
      </w:r>
    </w:p>
    <w:p>
      <w:pPr>
        <w:pStyle w:val="ListBullet"/>
      </w:pPr>
      <w:r>
        <w:t>Name: MDD</w:t>
        <w:tab/>
        <w:t xml:space="preserve"> Page: 108</w:t>
      </w:r>
    </w:p>
    <w:p>
      <w:pPr>
        <w:pStyle w:val="ListBullet"/>
      </w:pPr>
      <w:r>
        <w:t>Name: major depressive disorder</w:t>
        <w:tab/>
        <w:t xml:space="preserve"> Page: 108</w:t>
      </w:r>
    </w:p>
    <w:p>
      <w:pPr>
        <w:pStyle w:val="ListBullet"/>
      </w:pPr>
      <w:r>
        <w:t>Name: MDD</w:t>
        <w:tab/>
        <w:t xml:space="preserve"> Page: 101</w:t>
      </w:r>
    </w:p>
    <w:p>
      <w:pPr>
        <w:pStyle w:val="ListBullet"/>
      </w:pPr>
      <w:r>
        <w:t>Name: mechanical dysfunction</w:t>
        <w:tab/>
        <w:t xml:space="preserve"> Page: 69</w:t>
      </w:r>
    </w:p>
    <w:p>
      <w:pPr>
        <w:pStyle w:val="ListBullet"/>
      </w:pPr>
      <w:r>
        <w:t>Name: major depressive disorder</w:t>
        <w:tab/>
        <w:t xml:space="preserve"> Page: 101</w:t>
      </w:r>
    </w:p>
    <w:p>
      <w:pPr>
        <w:pStyle w:val="ListBullet"/>
      </w:pPr>
      <w:r>
        <w:t>Name: MDD</w:t>
        <w:tab/>
        <w:t xml:space="preserve"> Page: 101</w:t>
      </w:r>
    </w:p>
    <w:p>
      <w:pPr>
        <w:pStyle w:val="ListBullet"/>
      </w:pPr>
      <w:r>
        <w:t>Name: labral tear</w:t>
        <w:tab/>
        <w:t xml:space="preserve"> Page: 69</w:t>
      </w:r>
    </w:p>
    <w:p>
      <w:pPr>
        <w:pStyle w:val="ListBullet"/>
      </w:pPr>
      <w:r>
        <w:t>Name: major depressive disorder</w:t>
        <w:tab/>
        <w:t xml:space="preserve"> Page: 101</w:t>
      </w:r>
    </w:p>
    <w:p>
      <w:pPr>
        <w:pStyle w:val="ListBullet"/>
      </w:pPr>
      <w:r>
        <w:t>Name: impingement</w:t>
        <w:tab/>
        <w:t xml:space="preserve"> Page: 69</w:t>
      </w:r>
    </w:p>
    <w:p>
      <w:pPr>
        <w:pStyle w:val="ListBullet"/>
      </w:pPr>
      <w:r>
        <w:t>Name: major depressive disorder</w:t>
        <w:tab/>
        <w:t xml:space="preserve"> Page: 102</w:t>
      </w:r>
    </w:p>
    <w:p>
      <w:pPr>
        <w:pStyle w:val="ListBullet"/>
      </w:pPr>
      <w:r>
        <w:t>Name: major depressive disorder</w:t>
        <w:tab/>
        <w:t xml:space="preserve"> Page: 102</w:t>
      </w:r>
    </w:p>
    <w:p>
      <w:pPr>
        <w:pStyle w:val="ListBullet"/>
      </w:pPr>
      <w:r>
        <w:t>Name: MDD</w:t>
        <w:tab/>
        <w:t xml:space="preserve"> Page: 102</w:t>
      </w:r>
    </w:p>
    <w:p>
      <w:pPr>
        <w:pStyle w:val="ListBullet"/>
      </w:pPr>
      <w:r>
        <w:t>Name: MDD</w:t>
        <w:tab/>
        <w:t xml:space="preserve"> Page: 102</w:t>
      </w:r>
    </w:p>
    <w:p>
      <w:pPr>
        <w:pStyle w:val="ListBullet"/>
      </w:pPr>
      <w:r>
        <w:t>Name: major depressive disorder</w:t>
        <w:tab/>
        <w:t xml:space="preserve"> Page: 102</w:t>
      </w:r>
    </w:p>
    <w:p>
      <w:pPr>
        <w:pStyle w:val="ListBullet"/>
      </w:pPr>
      <w:r>
        <w:t>Name: exostosis</w:t>
        <w:tab/>
        <w:t xml:space="preserve"> Page: 70</w:t>
      </w:r>
    </w:p>
    <w:p>
      <w:pPr>
        <w:pStyle w:val="ListBullet"/>
      </w:pPr>
      <w:r>
        <w:t>Name: MDD</w:t>
        <w:tab/>
        <w:t xml:space="preserve"> Page: 102</w:t>
      </w:r>
    </w:p>
    <w:p>
      <w:pPr>
        <w:pStyle w:val="ListBullet"/>
      </w:pPr>
      <w:r>
        <w:t>Name: PEN</w:t>
        <w:tab/>
        <w:t xml:space="preserve"> Page: 72</w:t>
      </w:r>
    </w:p>
    <w:p>
      <w:pPr>
        <w:pStyle w:val="ListBullet"/>
      </w:pPr>
      <w:r>
        <w:t>Name: tendinitis</w:t>
        <w:tab/>
        <w:t xml:space="preserve"> Page: 72</w:t>
      </w:r>
    </w:p>
    <w:p>
      <w:pPr>
        <w:pStyle w:val="ListBullet"/>
      </w:pPr>
      <w:r>
        <w:t>Name: condition</w:t>
        <w:tab/>
        <w:t xml:space="preserve"> Page: 29</w:t>
      </w:r>
    </w:p>
    <w:p>
      <w:pPr>
        <w:pStyle w:val="ListBullet"/>
      </w:pPr>
      <w:r>
        <w:t>Name: disease</w:t>
        <w:tab/>
        <w:t xml:space="preserve"> Page: 29</w:t>
      </w:r>
    </w:p>
    <w:p>
      <w:pPr>
        <w:pStyle w:val="ListBullet"/>
      </w:pPr>
      <w:r>
        <w:t>Name: immune system</w:t>
        <w:tab/>
        <w:t xml:space="preserve"> Page: 29</w:t>
      </w:r>
    </w:p>
    <w:p>
      <w:pPr>
        <w:pStyle w:val="ListBullet"/>
      </w:pPr>
      <w:r>
        <w:t>Name: cancer</w:t>
        <w:tab/>
        <w:t xml:space="preserve"> Page: 29</w:t>
      </w:r>
    </w:p>
    <w:p>
      <w:pPr>
        <w:pStyle w:val="ListBullet"/>
      </w:pPr>
      <w:r>
        <w:t>Name: immune system</w:t>
        <w:tab/>
        <w:t xml:space="preserve"> Page: 33</w:t>
      </w:r>
    </w:p>
    <w:p>
      <w:pPr>
        <w:pStyle w:val="ListBullet"/>
      </w:pPr>
      <w:r>
        <w:t>Name: cancer</w:t>
        <w:tab/>
        <w:t xml:space="preserve"> Page: 33</w:t>
      </w:r>
    </w:p>
    <w:p>
      <w:pPr>
        <w:pStyle w:val="ListBullet"/>
      </w:pPr>
      <w:r>
        <w:t>Name: condition</w:t>
        <w:tab/>
        <w:t xml:space="preserve"> Page: 33</w:t>
      </w:r>
    </w:p>
    <w:p>
      <w:pPr>
        <w:pStyle w:val="ListBullet"/>
      </w:pPr>
      <w:r>
        <w:t>Name: disease</w:t>
        <w:tab/>
        <w:t xml:space="preserve"> Page: 33</w:t>
      </w:r>
    </w:p>
    <w:p>
      <w:pPr>
        <w:pStyle w:val="ListBullet"/>
      </w:pPr>
      <w:r>
        <w:t>Name: problems</w:t>
        <w:tab/>
        <w:t xml:space="preserve"> Page: 77</w:t>
      </w:r>
    </w:p>
    <w:p>
      <w:pPr>
        <w:pStyle w:val="ListBullet"/>
      </w:pPr>
      <w:r>
        <w:t>Name: mechanical dysfunction</w:t>
        <w:tab/>
        <w:t xml:space="preserve"> Page: 77</w:t>
      </w:r>
    </w:p>
    <w:p>
      <w:pPr>
        <w:pStyle w:val="ListBullet"/>
      </w:pPr>
      <w:r>
        <w:t>Name: allergic reaction</w:t>
        <w:tab/>
        <w:t xml:space="preserve"> Page: 77</w:t>
      </w:r>
    </w:p>
    <w:p>
      <w:pPr>
        <w:pStyle w:val="ListBullet"/>
      </w:pPr>
      <w:r>
        <w:t>Name: disorders</w:t>
        <w:tab/>
        <w:t xml:space="preserve"> Page: 77</w:t>
      </w:r>
    </w:p>
    <w:p>
      <w:pPr>
        <w:pStyle w:val="ListBullet"/>
      </w:pPr>
      <w:r>
        <w:t>Name: integumentary disorders</w:t>
        <w:tab/>
        <w:t xml:space="preserve"> Page: 77</w:t>
      </w:r>
    </w:p>
    <w:p>
      <w:pPr>
        <w:pStyle w:val="ListBullet"/>
      </w:pPr>
      <w:r>
        <w:t>Name: genitourinary disorders</w:t>
        <w:tab/>
        <w:t xml:space="preserve"> Page: 77</w:t>
      </w:r>
    </w:p>
    <w:p>
      <w:pPr>
        <w:pStyle w:val="ListBullet"/>
      </w:pPr>
      <w:r>
        <w:t>Name: dietary</w:t>
        <w:tab/>
        <w:t xml:space="preserve"> Page: 77</w:t>
      </w:r>
    </w:p>
    <w:p>
      <w:pPr>
        <w:pStyle w:val="ListBullet"/>
      </w:pPr>
      <w:r>
        <w:t>Name: respiratory</w:t>
        <w:tab/>
        <w:t xml:space="preserve"> Page: 77</w:t>
      </w:r>
    </w:p>
    <w:p>
      <w:pPr>
        <w:pStyle w:val="ListBullet"/>
      </w:pPr>
      <w:r>
        <w:t>Name: labral tear</w:t>
        <w:tab/>
        <w:t xml:space="preserve"> Page: 77</w:t>
      </w:r>
    </w:p>
    <w:p>
      <w:pPr>
        <w:pStyle w:val="ListBullet"/>
      </w:pPr>
      <w:r>
        <w:t>Name: neurologic</w:t>
        <w:tab/>
        <w:t xml:space="preserve"> Page: 77</w:t>
      </w:r>
    </w:p>
    <w:p>
      <w:pPr>
        <w:pStyle w:val="ListBullet"/>
      </w:pPr>
      <w:r>
        <w:t>Name: SLEEP DISORDER</w:t>
        <w:tab/>
        <w:t xml:space="preserve"> Page: 80</w:t>
      </w:r>
    </w:p>
    <w:p>
      <w:pPr>
        <w:pStyle w:val="ListBullet"/>
      </w:pPr>
      <w:r>
        <w:t>Name: a</w:t>
        <w:tab/>
        <w:t xml:space="preserve"> Page: 87</w:t>
      </w:r>
    </w:p>
    <w:p>
      <w:pPr>
        <w:pStyle w:val="ListBullet"/>
      </w:pPr>
      <w:r>
        <w:t>Name: SLEEP DISORDERS</w:t>
        <w:tab/>
        <w:t xml:space="preserve"> Page: 12</w:t>
      </w:r>
    </w:p>
    <w:p>
      <w:pPr>
        <w:pStyle w:val="ListBullet"/>
      </w:pPr>
      <w:r>
        <w:t>Name: Dysrhythmias</w:t>
        <w:tab/>
        <w:t xml:space="preserve"> Page: 16</w:t>
      </w:r>
    </w:p>
    <w:p>
      <w:pPr>
        <w:pStyle w:val="ListBullet"/>
      </w:pPr>
      <w:r>
        <w:t>Name: SLEEP DISORDER</w:t>
        <w:tab/>
        <w:t xml:space="preserve"> Page: 10</w:t>
      </w:r>
    </w:p>
    <w:p>
      <w:pPr>
        <w:pStyle w:val="ListBullet"/>
      </w:pPr>
      <w:r>
        <w:t>Name: obstructive sleep apnea syndrome</w:t>
        <w:tab/>
        <w:t xml:space="preserve"> Page: 80</w:t>
      </w:r>
    </w:p>
    <w:p>
      <w:pPr>
        <w:pStyle w:val="ListBullet"/>
      </w:pPr>
      <w:r>
        <w:t>Name: major depressive disorder</w:t>
        <w:tab/>
        <w:t xml:space="preserve"> Page: 94</w:t>
      </w:r>
    </w:p>
    <w:p>
      <w:pPr>
        <w:pStyle w:val="ListBullet"/>
      </w:pPr>
      <w:r>
        <w:t>Name: SLEEP DISORDERS</w:t>
        <w:tab/>
        <w:t xml:space="preserve"> Page: 16</w:t>
      </w:r>
    </w:p>
    <w:p>
      <w:pPr>
        <w:pStyle w:val="ListBullet"/>
      </w:pPr>
      <w:r>
        <w:t>Name: polyp</w:t>
        <w:tab/>
        <w:t xml:space="preserve"> Page: 91</w:t>
      </w:r>
    </w:p>
    <w:p>
      <w:pPr>
        <w:pStyle w:val="ListBullet"/>
      </w:pPr>
      <w:r>
        <w:t>Name: TV</w:t>
        <w:tab/>
        <w:t xml:space="preserve"> Page: 12</w:t>
      </w:r>
    </w:p>
    <w:p>
      <w:pPr>
        <w:pStyle w:val="ListBullet"/>
      </w:pPr>
      <w:r>
        <w:t>Name: MDD</w:t>
        <w:tab/>
        <w:t xml:space="preserve"> Page: 94</w:t>
      </w:r>
    </w:p>
    <w:p>
      <w:pPr>
        <w:pStyle w:val="ListBullet"/>
      </w:pPr>
      <w:r>
        <w:t>Name: SLEEP DISORDERS</w:t>
        <w:tab/>
        <w:t xml:space="preserve"> Page: 14</w:t>
      </w:r>
    </w:p>
    <w:p>
      <w:pPr>
        <w:pStyle w:val="ListBullet"/>
      </w:pPr>
      <w:r>
        <w:t>Name: major depressive disorder</w:t>
        <w:tab/>
        <w:t xml:space="preserve"> Page: 94</w:t>
      </w:r>
    </w:p>
    <w:p>
      <w:pPr>
        <w:pStyle w:val="ListBullet"/>
      </w:pPr>
      <w:r>
        <w:t>Name: MDD</w:t>
        <w:tab/>
        <w:t xml:space="preserve"> Page: 94</w:t>
      </w:r>
    </w:p>
    <w:p>
      <w:pPr>
        <w:pStyle w:val="ListBullet"/>
      </w:pPr>
      <w:r>
        <w:t>Name: CARDIAC</w:t>
        <w:tab/>
        <w:t xml:space="preserve"> Page: 14</w:t>
      </w:r>
    </w:p>
    <w:p>
      <w:pPr>
        <w:pStyle w:val="ListBullet"/>
      </w:pPr>
      <w:r>
        <w:t>Name: Polyp</w:t>
        <w:tab/>
        <w:t xml:space="preserve"> Page: 91</w:t>
      </w:r>
    </w:p>
    <w:p>
      <w:pPr>
        <w:pStyle w:val="ListBullet"/>
      </w:pPr>
      <w:r>
        <w:t>Name: Hypo</w:t>
        <w:tab/>
        <w:t xml:space="preserve"> Page: 39</w:t>
      </w:r>
    </w:p>
    <w:p>
      <w:pPr>
        <w:pStyle w:val="ListBullet"/>
      </w:pPr>
      <w:r>
        <w:t>Name: OSA</w:t>
        <w:tab/>
        <w:t xml:space="preserve"> Page: 41</w:t>
      </w:r>
    </w:p>
    <w:p>
      <w:pPr>
        <w:pStyle w:val="ListBullet"/>
      </w:pPr>
      <w:r>
        <w:t>Name: condition</w:t>
        <w:tab/>
        <w:t xml:space="preserve"> Page: 45</w:t>
      </w:r>
    </w:p>
    <w:p>
      <w:pPr>
        <w:pStyle w:val="ListBullet"/>
      </w:pPr>
      <w:r>
        <w:t>Name: condition</w:t>
        <w:tab/>
        <w:t xml:space="preserve"> Page: 48</w:t>
      </w:r>
    </w:p>
    <w:p>
      <w:pPr>
        <w:pStyle w:val="ListBullet"/>
      </w:pPr>
      <w:r>
        <w:t>Name: system</w:t>
        <w:tab/>
        <w:t xml:space="preserve"> Page: 48</w:t>
      </w:r>
    </w:p>
    <w:p>
      <w:pPr>
        <w:pStyle w:val="ListBullet"/>
      </w:pPr>
      <w:r>
        <w:t>Name: kid</w:t>
        <w:tab/>
        <w:t xml:space="preserve"> Page: 43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